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BEE" w:rsidRPr="00DA18B7" w:rsidRDefault="006D2BEE" w:rsidP="007471CB">
      <w:pPr>
        <w:spacing w:line="360" w:lineRule="auto"/>
        <w:jc w:val="center"/>
        <w:rPr>
          <w:rFonts w:ascii="Times New Roman" w:hAnsi="Times New Roman" w:cs="Times New Roman"/>
          <w:b/>
          <w:bCs/>
          <w:sz w:val="28"/>
          <w:szCs w:val="28"/>
        </w:rPr>
      </w:pPr>
      <w:r w:rsidRPr="00DA18B7">
        <w:rPr>
          <w:rFonts w:ascii="Times New Roman" w:hAnsi="Times New Roman" w:cs="Times New Roman"/>
          <w:b/>
          <w:bCs/>
          <w:sz w:val="28"/>
          <w:szCs w:val="28"/>
        </w:rPr>
        <w:t>TIME SERIES ANALYSIS AND FORECASTING FOR STOCK MARKET</w:t>
      </w:r>
    </w:p>
    <w:p w:rsidR="003A5A66" w:rsidRPr="00DA18B7" w:rsidRDefault="001C61FE" w:rsidP="007471CB">
      <w:pPr>
        <w:spacing w:line="360" w:lineRule="auto"/>
        <w:jc w:val="center"/>
        <w:rPr>
          <w:rFonts w:ascii="Times New Roman" w:hAnsi="Times New Roman" w:cs="Times New Roman"/>
        </w:rPr>
      </w:pPr>
      <w:r w:rsidRPr="00DA18B7">
        <w:rPr>
          <w:rFonts w:ascii="Times New Roman" w:hAnsi="Times New Roman" w:cs="Times New Roman"/>
          <w:i/>
          <w:sz w:val="28"/>
        </w:rPr>
        <w:t>Internship Project Report</w:t>
      </w:r>
    </w:p>
    <w:p w:rsidR="006D2BEE" w:rsidRPr="00DA18B7" w:rsidRDefault="006D2BEE" w:rsidP="007471CB">
      <w:pPr>
        <w:spacing w:line="360" w:lineRule="auto"/>
        <w:jc w:val="center"/>
        <w:rPr>
          <w:rFonts w:ascii="Times New Roman" w:hAnsi="Times New Roman" w:cs="Times New Roman"/>
        </w:rPr>
      </w:pPr>
    </w:p>
    <w:p w:rsidR="003A5A66" w:rsidRPr="00DA18B7" w:rsidRDefault="001C61FE" w:rsidP="007471CB">
      <w:pPr>
        <w:spacing w:line="360" w:lineRule="auto"/>
        <w:jc w:val="center"/>
        <w:rPr>
          <w:rFonts w:ascii="Times New Roman" w:hAnsi="Times New Roman" w:cs="Times New Roman"/>
        </w:rPr>
      </w:pPr>
      <w:r w:rsidRPr="00DA18B7">
        <w:rPr>
          <w:rFonts w:ascii="Times New Roman" w:hAnsi="Times New Roman" w:cs="Times New Roman"/>
        </w:rPr>
        <w:t>Internship Role:  Data Analyst Intern</w:t>
      </w:r>
    </w:p>
    <w:p w:rsidR="003A5A66" w:rsidRPr="00DA18B7" w:rsidRDefault="001C61FE" w:rsidP="007471CB">
      <w:pPr>
        <w:spacing w:line="360" w:lineRule="auto"/>
        <w:jc w:val="center"/>
        <w:rPr>
          <w:rFonts w:ascii="Times New Roman" w:hAnsi="Times New Roman" w:cs="Times New Roman"/>
        </w:rPr>
      </w:pPr>
      <w:r w:rsidRPr="00DA18B7">
        <w:rPr>
          <w:rFonts w:ascii="Times New Roman" w:hAnsi="Times New Roman" w:cs="Times New Roman"/>
        </w:rPr>
        <w:t xml:space="preserve">Internship Organization:  </w:t>
      </w:r>
      <w:proofErr w:type="spellStart"/>
      <w:r w:rsidR="006D2BEE" w:rsidRPr="00DA18B7">
        <w:rPr>
          <w:rFonts w:ascii="Times New Roman" w:hAnsi="Times New Roman" w:cs="Times New Roman"/>
        </w:rPr>
        <w:t>Zidio</w:t>
      </w:r>
      <w:proofErr w:type="spellEnd"/>
      <w:r w:rsidR="006D2BEE" w:rsidRPr="00DA18B7">
        <w:rPr>
          <w:rFonts w:ascii="Times New Roman" w:hAnsi="Times New Roman" w:cs="Times New Roman"/>
        </w:rPr>
        <w:t xml:space="preserve"> Development</w:t>
      </w:r>
    </w:p>
    <w:p w:rsidR="006D2BEE" w:rsidRPr="00DA18B7" w:rsidRDefault="001C61FE" w:rsidP="007471CB">
      <w:pPr>
        <w:spacing w:line="360" w:lineRule="auto"/>
        <w:jc w:val="center"/>
        <w:rPr>
          <w:rFonts w:ascii="Times New Roman" w:hAnsi="Times New Roman" w:cs="Times New Roman"/>
          <w:b/>
          <w:bCs/>
          <w:sz w:val="40"/>
        </w:rPr>
      </w:pPr>
      <w:r w:rsidRPr="00DA18B7">
        <w:rPr>
          <w:rFonts w:ascii="Times New Roman" w:hAnsi="Times New Roman" w:cs="Times New Roman"/>
        </w:rPr>
        <w:t xml:space="preserve">Project Title:  </w:t>
      </w:r>
      <w:r w:rsidR="006D2BEE" w:rsidRPr="00DA18B7">
        <w:rPr>
          <w:rFonts w:ascii="Times New Roman" w:hAnsi="Times New Roman" w:cs="Times New Roman"/>
        </w:rPr>
        <w:t xml:space="preserve">Time Series Analysis </w:t>
      </w:r>
      <w:proofErr w:type="gramStart"/>
      <w:r w:rsidR="006D2BEE" w:rsidRPr="00DA18B7">
        <w:rPr>
          <w:rFonts w:ascii="Times New Roman" w:hAnsi="Times New Roman" w:cs="Times New Roman"/>
        </w:rPr>
        <w:t>And</w:t>
      </w:r>
      <w:proofErr w:type="gramEnd"/>
      <w:r w:rsidR="006D2BEE" w:rsidRPr="00DA18B7">
        <w:rPr>
          <w:rFonts w:ascii="Times New Roman" w:hAnsi="Times New Roman" w:cs="Times New Roman"/>
        </w:rPr>
        <w:t xml:space="preserve"> Forecasting For Stock Market</w:t>
      </w:r>
    </w:p>
    <w:p w:rsidR="003A5A66" w:rsidRPr="00DA18B7" w:rsidRDefault="003A5A66" w:rsidP="007471CB">
      <w:pPr>
        <w:spacing w:line="360" w:lineRule="auto"/>
        <w:jc w:val="center"/>
        <w:rPr>
          <w:rFonts w:ascii="Times New Roman" w:hAnsi="Times New Roman" w:cs="Times New Roman"/>
        </w:rPr>
      </w:pPr>
    </w:p>
    <w:p w:rsidR="003A5A66" w:rsidRPr="00DA18B7" w:rsidRDefault="003A5A66" w:rsidP="007471CB">
      <w:pPr>
        <w:spacing w:line="360" w:lineRule="auto"/>
        <w:jc w:val="center"/>
        <w:rPr>
          <w:rFonts w:ascii="Times New Roman" w:hAnsi="Times New Roman" w:cs="Times New Roman"/>
        </w:rPr>
      </w:pPr>
    </w:p>
    <w:p w:rsidR="003A5A66" w:rsidRPr="00DA18B7" w:rsidRDefault="001C61FE" w:rsidP="007471CB">
      <w:pPr>
        <w:spacing w:line="360" w:lineRule="auto"/>
        <w:jc w:val="center"/>
        <w:rPr>
          <w:rFonts w:ascii="Times New Roman" w:hAnsi="Times New Roman" w:cs="Times New Roman"/>
        </w:rPr>
      </w:pPr>
      <w:r w:rsidRPr="00DA18B7">
        <w:rPr>
          <w:rFonts w:ascii="Times New Roman" w:hAnsi="Times New Roman" w:cs="Times New Roman"/>
        </w:rPr>
        <w:t xml:space="preserve">Team </w:t>
      </w:r>
      <w:r w:rsidR="006D2BEE" w:rsidRPr="00DA18B7">
        <w:rPr>
          <w:rFonts w:ascii="Times New Roman" w:hAnsi="Times New Roman" w:cs="Times New Roman"/>
        </w:rPr>
        <w:t>Members &amp; Responsibilities</w:t>
      </w:r>
      <w:r w:rsidRPr="00DA18B7">
        <w:rPr>
          <w:rFonts w:ascii="Times New Roman" w:hAnsi="Times New Roman" w:cs="Times New Roman"/>
        </w:rPr>
        <w:t>:</w:t>
      </w:r>
    </w:p>
    <w:p w:rsidR="003A5A66" w:rsidRPr="00DA18B7" w:rsidRDefault="006D2BEE" w:rsidP="007471CB">
      <w:pPr>
        <w:spacing w:line="360" w:lineRule="auto"/>
        <w:ind w:left="2160"/>
        <w:rPr>
          <w:rFonts w:ascii="Times New Roman" w:hAnsi="Times New Roman" w:cs="Times New Roman"/>
        </w:rPr>
      </w:pPr>
      <w:proofErr w:type="spellStart"/>
      <w:r w:rsidRPr="00DA18B7">
        <w:rPr>
          <w:rFonts w:ascii="Times New Roman" w:hAnsi="Times New Roman" w:cs="Times New Roman"/>
        </w:rPr>
        <w:t>Aaditya</w:t>
      </w:r>
      <w:proofErr w:type="spellEnd"/>
      <w:r w:rsidRPr="00DA18B7">
        <w:rPr>
          <w:rFonts w:ascii="Times New Roman" w:hAnsi="Times New Roman" w:cs="Times New Roman"/>
        </w:rPr>
        <w:t xml:space="preserve"> Mehta</w:t>
      </w:r>
      <w:r w:rsidR="001C61FE" w:rsidRPr="00DA18B7">
        <w:rPr>
          <w:rFonts w:ascii="Times New Roman" w:hAnsi="Times New Roman" w:cs="Times New Roman"/>
        </w:rPr>
        <w:t>– Data Collection &amp; Description</w:t>
      </w:r>
    </w:p>
    <w:p w:rsidR="003A5A66" w:rsidRPr="00DA18B7" w:rsidRDefault="001C61FE" w:rsidP="007471CB">
      <w:pPr>
        <w:spacing w:line="360" w:lineRule="auto"/>
        <w:ind w:left="1440" w:firstLine="720"/>
        <w:rPr>
          <w:rFonts w:ascii="Times New Roman" w:hAnsi="Times New Roman" w:cs="Times New Roman"/>
        </w:rPr>
      </w:pPr>
      <w:r w:rsidRPr="00DA18B7">
        <w:rPr>
          <w:rFonts w:ascii="Times New Roman" w:hAnsi="Times New Roman" w:cs="Times New Roman"/>
        </w:rPr>
        <w:t>Team Member 2 – Data Cleaning &amp; Preprocessing</w:t>
      </w:r>
    </w:p>
    <w:p w:rsidR="003A5A66" w:rsidRPr="00DA18B7" w:rsidRDefault="006D2BEE" w:rsidP="007471CB">
      <w:pPr>
        <w:spacing w:line="360" w:lineRule="auto"/>
        <w:ind w:left="1440" w:firstLine="720"/>
        <w:rPr>
          <w:rFonts w:ascii="Times New Roman" w:hAnsi="Times New Roman" w:cs="Times New Roman"/>
        </w:rPr>
      </w:pPr>
      <w:proofErr w:type="spellStart"/>
      <w:r w:rsidRPr="00DA18B7">
        <w:rPr>
          <w:rFonts w:ascii="Times New Roman" w:hAnsi="Times New Roman" w:cs="Times New Roman"/>
        </w:rPr>
        <w:t>M.Fathimuthujohara</w:t>
      </w:r>
      <w:proofErr w:type="spellEnd"/>
      <w:r w:rsidR="001C61FE" w:rsidRPr="00DA18B7">
        <w:rPr>
          <w:rFonts w:ascii="Times New Roman" w:hAnsi="Times New Roman" w:cs="Times New Roman"/>
        </w:rPr>
        <w:t>– Exploratory Data Analysis</w:t>
      </w:r>
      <w:r w:rsidRPr="00DA18B7">
        <w:rPr>
          <w:rFonts w:ascii="Times New Roman" w:hAnsi="Times New Roman" w:cs="Times New Roman"/>
        </w:rPr>
        <w:t xml:space="preserve"> &amp; Model Evaluation</w:t>
      </w:r>
    </w:p>
    <w:p w:rsidR="003A5A66" w:rsidRPr="00DA18B7" w:rsidRDefault="006D2BEE" w:rsidP="007471CB">
      <w:pPr>
        <w:spacing w:line="360" w:lineRule="auto"/>
        <w:ind w:left="1440" w:firstLine="720"/>
        <w:rPr>
          <w:rFonts w:ascii="Times New Roman" w:hAnsi="Times New Roman" w:cs="Times New Roman"/>
        </w:rPr>
      </w:pPr>
      <w:r w:rsidRPr="00DA18B7">
        <w:rPr>
          <w:rFonts w:ascii="Times New Roman" w:hAnsi="Times New Roman" w:cs="Times New Roman"/>
        </w:rPr>
        <w:t>Yash Raj</w:t>
      </w:r>
      <w:r w:rsidR="001C61FE" w:rsidRPr="00DA18B7">
        <w:rPr>
          <w:rFonts w:ascii="Times New Roman" w:hAnsi="Times New Roman" w:cs="Times New Roman"/>
        </w:rPr>
        <w:t xml:space="preserve"> – Feature Engineering</w:t>
      </w:r>
    </w:p>
    <w:p w:rsidR="003A5A66" w:rsidRPr="00DA18B7" w:rsidRDefault="006D2BEE" w:rsidP="007471CB">
      <w:pPr>
        <w:spacing w:line="360" w:lineRule="auto"/>
        <w:ind w:left="1440" w:firstLine="720"/>
        <w:rPr>
          <w:rFonts w:ascii="Times New Roman" w:hAnsi="Times New Roman" w:cs="Times New Roman"/>
        </w:rPr>
      </w:pPr>
      <w:proofErr w:type="spellStart"/>
      <w:r w:rsidRPr="00DA18B7">
        <w:rPr>
          <w:rFonts w:ascii="Times New Roman" w:hAnsi="Times New Roman" w:cs="Times New Roman"/>
        </w:rPr>
        <w:t>Bhuvana</w:t>
      </w:r>
      <w:proofErr w:type="spellEnd"/>
      <w:r w:rsidRPr="00DA18B7">
        <w:rPr>
          <w:rFonts w:ascii="Times New Roman" w:hAnsi="Times New Roman" w:cs="Times New Roman"/>
        </w:rPr>
        <w:t xml:space="preserve"> Sandhya Rani </w:t>
      </w:r>
      <w:proofErr w:type="spellStart"/>
      <w:r w:rsidRPr="00DA18B7">
        <w:rPr>
          <w:rFonts w:ascii="Times New Roman" w:hAnsi="Times New Roman" w:cs="Times New Roman"/>
        </w:rPr>
        <w:t>Samuji</w:t>
      </w:r>
      <w:proofErr w:type="spellEnd"/>
      <w:r w:rsidR="001C61FE" w:rsidRPr="00DA18B7">
        <w:rPr>
          <w:rFonts w:ascii="Times New Roman" w:hAnsi="Times New Roman" w:cs="Times New Roman"/>
        </w:rPr>
        <w:t xml:space="preserve"> – Time Series Modeling</w:t>
      </w:r>
    </w:p>
    <w:p w:rsidR="003A5A66" w:rsidRPr="00DA18B7" w:rsidRDefault="006D2BEE" w:rsidP="007471CB">
      <w:pPr>
        <w:spacing w:line="360" w:lineRule="auto"/>
        <w:ind w:left="1440" w:firstLine="720"/>
        <w:rPr>
          <w:rFonts w:ascii="Times New Roman" w:hAnsi="Times New Roman" w:cs="Times New Roman"/>
        </w:rPr>
      </w:pPr>
      <w:proofErr w:type="spellStart"/>
      <w:r w:rsidRPr="00DA18B7">
        <w:rPr>
          <w:rFonts w:ascii="Times New Roman" w:hAnsi="Times New Roman" w:cs="Times New Roman"/>
        </w:rPr>
        <w:t>Prithikasree</w:t>
      </w:r>
      <w:proofErr w:type="spellEnd"/>
      <w:r w:rsidRPr="00DA18B7">
        <w:rPr>
          <w:rFonts w:ascii="Times New Roman" w:hAnsi="Times New Roman" w:cs="Times New Roman"/>
        </w:rPr>
        <w:t xml:space="preserve"> S B</w:t>
      </w:r>
      <w:r w:rsidR="001C61FE" w:rsidRPr="00DA18B7">
        <w:rPr>
          <w:rFonts w:ascii="Times New Roman" w:hAnsi="Times New Roman" w:cs="Times New Roman"/>
        </w:rPr>
        <w:t xml:space="preserve"> – Final Documentation &amp; Presentation</w:t>
      </w:r>
    </w:p>
    <w:p w:rsidR="003A5A66" w:rsidRPr="00DA18B7" w:rsidRDefault="003A5A66" w:rsidP="007471CB">
      <w:pPr>
        <w:spacing w:line="360" w:lineRule="auto"/>
        <w:jc w:val="center"/>
        <w:rPr>
          <w:rFonts w:ascii="Times New Roman" w:hAnsi="Times New Roman" w:cs="Times New Roman"/>
        </w:rPr>
      </w:pPr>
    </w:p>
    <w:p w:rsidR="003A5A66" w:rsidRPr="00DA18B7" w:rsidRDefault="001C61FE" w:rsidP="007471CB">
      <w:pPr>
        <w:spacing w:line="360" w:lineRule="auto"/>
        <w:jc w:val="center"/>
        <w:rPr>
          <w:rFonts w:ascii="Times New Roman" w:hAnsi="Times New Roman" w:cs="Times New Roman"/>
        </w:rPr>
      </w:pPr>
      <w:r w:rsidRPr="00DA18B7">
        <w:rPr>
          <w:rFonts w:ascii="Times New Roman" w:hAnsi="Times New Roman" w:cs="Times New Roman"/>
        </w:rPr>
        <w:t xml:space="preserve">Internship Duration:  </w:t>
      </w:r>
      <w:r w:rsidR="006D2BEE" w:rsidRPr="00DA18B7">
        <w:rPr>
          <w:rFonts w:ascii="Times New Roman" w:hAnsi="Times New Roman" w:cs="Times New Roman"/>
        </w:rPr>
        <w:t>15 May</w:t>
      </w:r>
      <w:r w:rsidRPr="00DA18B7">
        <w:rPr>
          <w:rFonts w:ascii="Times New Roman" w:hAnsi="Times New Roman" w:cs="Times New Roman"/>
        </w:rPr>
        <w:t xml:space="preserve"> 2025 –</w:t>
      </w:r>
      <w:r w:rsidR="006D2BEE" w:rsidRPr="00DA18B7">
        <w:rPr>
          <w:rFonts w:ascii="Times New Roman" w:hAnsi="Times New Roman" w:cs="Times New Roman"/>
        </w:rPr>
        <w:t xml:space="preserve"> 15 June</w:t>
      </w:r>
      <w:r w:rsidRPr="00DA18B7">
        <w:rPr>
          <w:rFonts w:ascii="Times New Roman" w:hAnsi="Times New Roman" w:cs="Times New Roman"/>
        </w:rPr>
        <w:t xml:space="preserve"> 2025</w:t>
      </w:r>
    </w:p>
    <w:p w:rsidR="003A5A66" w:rsidRPr="00DA18B7" w:rsidRDefault="001C61FE" w:rsidP="007471CB">
      <w:pPr>
        <w:spacing w:line="360" w:lineRule="auto"/>
        <w:jc w:val="center"/>
        <w:rPr>
          <w:rFonts w:ascii="Times New Roman" w:hAnsi="Times New Roman" w:cs="Times New Roman"/>
        </w:rPr>
      </w:pPr>
      <w:r w:rsidRPr="00DA18B7">
        <w:rPr>
          <w:rFonts w:ascii="Times New Roman" w:hAnsi="Times New Roman" w:cs="Times New Roman"/>
        </w:rPr>
        <w:t xml:space="preserve">Submitted To:  </w:t>
      </w:r>
      <w:r w:rsidR="006D2BEE" w:rsidRPr="00DA18B7">
        <w:rPr>
          <w:rFonts w:ascii="Times New Roman" w:hAnsi="Times New Roman" w:cs="Times New Roman"/>
        </w:rPr>
        <w:t>Chandan Mishra</w:t>
      </w:r>
    </w:p>
    <w:p w:rsidR="003A5A66" w:rsidRPr="00DA18B7" w:rsidRDefault="003A5A66" w:rsidP="007471CB">
      <w:pPr>
        <w:spacing w:line="360" w:lineRule="auto"/>
        <w:jc w:val="center"/>
        <w:rPr>
          <w:rFonts w:ascii="Times New Roman" w:hAnsi="Times New Roman" w:cs="Times New Roman"/>
        </w:rPr>
      </w:pPr>
    </w:p>
    <w:p w:rsidR="003A5A66" w:rsidRPr="00DA18B7" w:rsidRDefault="001C61FE" w:rsidP="007471CB">
      <w:pPr>
        <w:spacing w:line="360" w:lineRule="auto"/>
        <w:jc w:val="center"/>
        <w:rPr>
          <w:rFonts w:ascii="Times New Roman" w:hAnsi="Times New Roman" w:cs="Times New Roman"/>
        </w:rPr>
      </w:pPr>
      <w:r w:rsidRPr="00DA18B7">
        <w:rPr>
          <w:rFonts w:ascii="Times New Roman" w:hAnsi="Times New Roman" w:cs="Times New Roman"/>
        </w:rPr>
        <w:t>GitHub Repository:</w:t>
      </w:r>
    </w:p>
    <w:p w:rsidR="003A5A66" w:rsidRPr="00DA18B7" w:rsidRDefault="00DA18B7" w:rsidP="007471CB">
      <w:pPr>
        <w:spacing w:line="360" w:lineRule="auto"/>
        <w:jc w:val="center"/>
        <w:rPr>
          <w:rFonts w:ascii="Times New Roman" w:hAnsi="Times New Roman" w:cs="Times New Roman"/>
        </w:rPr>
      </w:pPr>
      <w:hyperlink r:id="rId8" w:history="1">
        <w:r w:rsidR="006D2BEE" w:rsidRPr="00DA18B7">
          <w:rPr>
            <w:rStyle w:val="Hyperlink"/>
            <w:rFonts w:ascii="Times New Roman" w:hAnsi="Times New Roman" w:cs="Times New Roman"/>
          </w:rPr>
          <w:t>https://github.com/yashraj195/Stock_Analysis_ZD</w:t>
        </w:r>
      </w:hyperlink>
    </w:p>
    <w:p w:rsidR="00435A3A" w:rsidRPr="00DA18B7" w:rsidRDefault="00435A3A" w:rsidP="007471CB">
      <w:pPr>
        <w:spacing w:line="360" w:lineRule="auto"/>
        <w:jc w:val="center"/>
        <w:rPr>
          <w:rFonts w:ascii="Times New Roman" w:hAnsi="Times New Roman" w:cs="Times New Roman"/>
        </w:rPr>
      </w:pPr>
    </w:p>
    <w:sdt>
      <w:sdtPr>
        <w:id w:val="1558315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560B5F" w:rsidRDefault="00560B5F">
          <w:pPr>
            <w:pStyle w:val="TOCHeading"/>
          </w:pPr>
          <w:r>
            <w:t>Table of Contents</w:t>
          </w:r>
        </w:p>
        <w:p w:rsidR="00560B5F" w:rsidRDefault="00560B5F">
          <w:pPr>
            <w:pStyle w:val="TOC1"/>
            <w:tabs>
              <w:tab w:val="right" w:leader="dot" w:pos="9350"/>
            </w:tabs>
            <w:rPr>
              <w:noProof/>
            </w:rPr>
          </w:pPr>
          <w:r>
            <w:fldChar w:fldCharType="begin"/>
          </w:r>
          <w:r>
            <w:instrText xml:space="preserve"> TOC \o "1-3" \h \z \u </w:instrText>
          </w:r>
          <w:r>
            <w:fldChar w:fldCharType="separate"/>
          </w:r>
          <w:hyperlink w:anchor="_Toc198110950" w:history="1">
            <w:r w:rsidRPr="00BC5F25">
              <w:rPr>
                <w:rStyle w:val="Hyperlink"/>
                <w:rFonts w:ascii="Times New Roman" w:hAnsi="Times New Roman" w:cs="Times New Roman"/>
                <w:noProof/>
              </w:rPr>
              <w:t>1.EXECUTIVE SUMMARY</w:t>
            </w:r>
            <w:r>
              <w:rPr>
                <w:noProof/>
                <w:webHidden/>
              </w:rPr>
              <w:tab/>
            </w:r>
            <w:r>
              <w:rPr>
                <w:noProof/>
                <w:webHidden/>
              </w:rPr>
              <w:fldChar w:fldCharType="begin"/>
            </w:r>
            <w:r>
              <w:rPr>
                <w:noProof/>
                <w:webHidden/>
              </w:rPr>
              <w:instrText xml:space="preserve"> PAGEREF _Toc198110950 \h </w:instrText>
            </w:r>
            <w:r>
              <w:rPr>
                <w:noProof/>
                <w:webHidden/>
              </w:rPr>
            </w:r>
            <w:r>
              <w:rPr>
                <w:noProof/>
                <w:webHidden/>
              </w:rPr>
              <w:fldChar w:fldCharType="separate"/>
            </w:r>
            <w:r>
              <w:rPr>
                <w:noProof/>
                <w:webHidden/>
              </w:rPr>
              <w:t>4</w:t>
            </w:r>
            <w:r>
              <w:rPr>
                <w:noProof/>
                <w:webHidden/>
              </w:rPr>
              <w:fldChar w:fldCharType="end"/>
            </w:r>
          </w:hyperlink>
        </w:p>
        <w:p w:rsidR="00560B5F" w:rsidRDefault="00560B5F">
          <w:pPr>
            <w:pStyle w:val="TOC2"/>
            <w:tabs>
              <w:tab w:val="right" w:leader="dot" w:pos="9350"/>
            </w:tabs>
            <w:rPr>
              <w:noProof/>
            </w:rPr>
          </w:pPr>
          <w:hyperlink w:anchor="_Toc198110951" w:history="1">
            <w:r w:rsidRPr="00BC5F25">
              <w:rPr>
                <w:rStyle w:val="Hyperlink"/>
                <w:rFonts w:ascii="Times New Roman" w:hAnsi="Times New Roman" w:cs="Times New Roman"/>
                <w:noProof/>
              </w:rPr>
              <w:t>1.1 OVERVIEW OF THE PROJECT</w:t>
            </w:r>
            <w:r>
              <w:rPr>
                <w:noProof/>
                <w:webHidden/>
              </w:rPr>
              <w:tab/>
            </w:r>
            <w:r>
              <w:rPr>
                <w:noProof/>
                <w:webHidden/>
              </w:rPr>
              <w:fldChar w:fldCharType="begin"/>
            </w:r>
            <w:r>
              <w:rPr>
                <w:noProof/>
                <w:webHidden/>
              </w:rPr>
              <w:instrText xml:space="preserve"> PAGEREF _Toc198110951 \h </w:instrText>
            </w:r>
            <w:r>
              <w:rPr>
                <w:noProof/>
                <w:webHidden/>
              </w:rPr>
            </w:r>
            <w:r>
              <w:rPr>
                <w:noProof/>
                <w:webHidden/>
              </w:rPr>
              <w:fldChar w:fldCharType="separate"/>
            </w:r>
            <w:r>
              <w:rPr>
                <w:noProof/>
                <w:webHidden/>
              </w:rPr>
              <w:t>4</w:t>
            </w:r>
            <w:r>
              <w:rPr>
                <w:noProof/>
                <w:webHidden/>
              </w:rPr>
              <w:fldChar w:fldCharType="end"/>
            </w:r>
          </w:hyperlink>
        </w:p>
        <w:p w:rsidR="00560B5F" w:rsidRDefault="00560B5F">
          <w:pPr>
            <w:pStyle w:val="TOC1"/>
            <w:tabs>
              <w:tab w:val="right" w:leader="dot" w:pos="9350"/>
            </w:tabs>
            <w:rPr>
              <w:noProof/>
            </w:rPr>
          </w:pPr>
          <w:hyperlink w:anchor="_Toc198110952" w:history="1">
            <w:r w:rsidRPr="00BC5F25">
              <w:rPr>
                <w:rStyle w:val="Hyperlink"/>
                <w:rFonts w:ascii="Times New Roman" w:hAnsi="Times New Roman" w:cs="Times New Roman"/>
                <w:noProof/>
              </w:rPr>
              <w:t>2.INTRODUCTION</w:t>
            </w:r>
            <w:r>
              <w:rPr>
                <w:noProof/>
                <w:webHidden/>
              </w:rPr>
              <w:tab/>
            </w:r>
            <w:r>
              <w:rPr>
                <w:noProof/>
                <w:webHidden/>
              </w:rPr>
              <w:fldChar w:fldCharType="begin"/>
            </w:r>
            <w:r>
              <w:rPr>
                <w:noProof/>
                <w:webHidden/>
              </w:rPr>
              <w:instrText xml:space="preserve"> PAGEREF _Toc198110952 \h </w:instrText>
            </w:r>
            <w:r>
              <w:rPr>
                <w:noProof/>
                <w:webHidden/>
              </w:rPr>
            </w:r>
            <w:r>
              <w:rPr>
                <w:noProof/>
                <w:webHidden/>
              </w:rPr>
              <w:fldChar w:fldCharType="separate"/>
            </w:r>
            <w:r>
              <w:rPr>
                <w:noProof/>
                <w:webHidden/>
              </w:rPr>
              <w:t>5</w:t>
            </w:r>
            <w:r>
              <w:rPr>
                <w:noProof/>
                <w:webHidden/>
              </w:rPr>
              <w:fldChar w:fldCharType="end"/>
            </w:r>
          </w:hyperlink>
        </w:p>
        <w:p w:rsidR="00560B5F" w:rsidRDefault="00560B5F">
          <w:pPr>
            <w:pStyle w:val="TOC2"/>
            <w:tabs>
              <w:tab w:val="right" w:leader="dot" w:pos="9350"/>
            </w:tabs>
            <w:rPr>
              <w:noProof/>
            </w:rPr>
          </w:pPr>
          <w:hyperlink w:anchor="_Toc198110953" w:history="1">
            <w:r w:rsidRPr="00BC5F25">
              <w:rPr>
                <w:rStyle w:val="Hyperlink"/>
                <w:rFonts w:ascii="Times New Roman" w:hAnsi="Times New Roman" w:cs="Times New Roman"/>
                <w:noProof/>
              </w:rPr>
              <w:t>2.1 BACKGROUND</w:t>
            </w:r>
            <w:r>
              <w:rPr>
                <w:noProof/>
                <w:webHidden/>
              </w:rPr>
              <w:tab/>
            </w:r>
            <w:r>
              <w:rPr>
                <w:noProof/>
                <w:webHidden/>
              </w:rPr>
              <w:fldChar w:fldCharType="begin"/>
            </w:r>
            <w:r>
              <w:rPr>
                <w:noProof/>
                <w:webHidden/>
              </w:rPr>
              <w:instrText xml:space="preserve"> PAGEREF _Toc198110953 \h </w:instrText>
            </w:r>
            <w:r>
              <w:rPr>
                <w:noProof/>
                <w:webHidden/>
              </w:rPr>
            </w:r>
            <w:r>
              <w:rPr>
                <w:noProof/>
                <w:webHidden/>
              </w:rPr>
              <w:fldChar w:fldCharType="separate"/>
            </w:r>
            <w:r>
              <w:rPr>
                <w:noProof/>
                <w:webHidden/>
              </w:rPr>
              <w:t>5</w:t>
            </w:r>
            <w:r>
              <w:rPr>
                <w:noProof/>
                <w:webHidden/>
              </w:rPr>
              <w:fldChar w:fldCharType="end"/>
            </w:r>
          </w:hyperlink>
        </w:p>
        <w:p w:rsidR="00560B5F" w:rsidRDefault="00560B5F">
          <w:pPr>
            <w:pStyle w:val="TOC2"/>
            <w:tabs>
              <w:tab w:val="right" w:leader="dot" w:pos="9350"/>
            </w:tabs>
            <w:rPr>
              <w:noProof/>
            </w:rPr>
          </w:pPr>
          <w:hyperlink w:anchor="_Toc198110954" w:history="1">
            <w:r w:rsidRPr="00BC5F25">
              <w:rPr>
                <w:rStyle w:val="Hyperlink"/>
                <w:rFonts w:ascii="Times New Roman" w:hAnsi="Times New Roman" w:cs="Times New Roman"/>
                <w:noProof/>
              </w:rPr>
              <w:t>2.2 OBJECTIVE</w:t>
            </w:r>
            <w:r>
              <w:rPr>
                <w:noProof/>
                <w:webHidden/>
              </w:rPr>
              <w:tab/>
            </w:r>
            <w:r>
              <w:rPr>
                <w:noProof/>
                <w:webHidden/>
              </w:rPr>
              <w:fldChar w:fldCharType="begin"/>
            </w:r>
            <w:r>
              <w:rPr>
                <w:noProof/>
                <w:webHidden/>
              </w:rPr>
              <w:instrText xml:space="preserve"> PAGEREF _Toc198110954 \h </w:instrText>
            </w:r>
            <w:r>
              <w:rPr>
                <w:noProof/>
                <w:webHidden/>
              </w:rPr>
            </w:r>
            <w:r>
              <w:rPr>
                <w:noProof/>
                <w:webHidden/>
              </w:rPr>
              <w:fldChar w:fldCharType="separate"/>
            </w:r>
            <w:r>
              <w:rPr>
                <w:noProof/>
                <w:webHidden/>
              </w:rPr>
              <w:t>5</w:t>
            </w:r>
            <w:r>
              <w:rPr>
                <w:noProof/>
                <w:webHidden/>
              </w:rPr>
              <w:fldChar w:fldCharType="end"/>
            </w:r>
          </w:hyperlink>
        </w:p>
        <w:p w:rsidR="00560B5F" w:rsidRDefault="00560B5F">
          <w:pPr>
            <w:pStyle w:val="TOC2"/>
            <w:tabs>
              <w:tab w:val="right" w:leader="dot" w:pos="9350"/>
            </w:tabs>
            <w:rPr>
              <w:noProof/>
            </w:rPr>
          </w:pPr>
          <w:hyperlink w:anchor="_Toc198110955" w:history="1">
            <w:r w:rsidRPr="00BC5F25">
              <w:rPr>
                <w:rStyle w:val="Hyperlink"/>
                <w:rFonts w:ascii="Times New Roman" w:hAnsi="Times New Roman" w:cs="Times New Roman"/>
                <w:noProof/>
              </w:rPr>
              <w:t>2.3 SCOPE OF THE PROJECT</w:t>
            </w:r>
            <w:r>
              <w:rPr>
                <w:noProof/>
                <w:webHidden/>
              </w:rPr>
              <w:tab/>
            </w:r>
            <w:r>
              <w:rPr>
                <w:noProof/>
                <w:webHidden/>
              </w:rPr>
              <w:fldChar w:fldCharType="begin"/>
            </w:r>
            <w:r>
              <w:rPr>
                <w:noProof/>
                <w:webHidden/>
              </w:rPr>
              <w:instrText xml:space="preserve"> PAGEREF _Toc198110955 \h </w:instrText>
            </w:r>
            <w:r>
              <w:rPr>
                <w:noProof/>
                <w:webHidden/>
              </w:rPr>
            </w:r>
            <w:r>
              <w:rPr>
                <w:noProof/>
                <w:webHidden/>
              </w:rPr>
              <w:fldChar w:fldCharType="separate"/>
            </w:r>
            <w:r>
              <w:rPr>
                <w:noProof/>
                <w:webHidden/>
              </w:rPr>
              <w:t>5</w:t>
            </w:r>
            <w:r>
              <w:rPr>
                <w:noProof/>
                <w:webHidden/>
              </w:rPr>
              <w:fldChar w:fldCharType="end"/>
            </w:r>
          </w:hyperlink>
        </w:p>
        <w:p w:rsidR="00560B5F" w:rsidRDefault="00560B5F">
          <w:pPr>
            <w:pStyle w:val="TOC2"/>
            <w:tabs>
              <w:tab w:val="right" w:leader="dot" w:pos="9350"/>
            </w:tabs>
            <w:rPr>
              <w:noProof/>
            </w:rPr>
          </w:pPr>
          <w:hyperlink w:anchor="_Toc198110956" w:history="1">
            <w:r w:rsidRPr="00BC5F25">
              <w:rPr>
                <w:rStyle w:val="Hyperlink"/>
                <w:rFonts w:ascii="Times New Roman" w:hAnsi="Times New Roman" w:cs="Times New Roman"/>
                <w:noProof/>
              </w:rPr>
              <w:t>2.4 SIGNIFICANCE OF STOCK FORECASTING</w:t>
            </w:r>
            <w:r>
              <w:rPr>
                <w:noProof/>
                <w:webHidden/>
              </w:rPr>
              <w:tab/>
            </w:r>
            <w:r>
              <w:rPr>
                <w:noProof/>
                <w:webHidden/>
              </w:rPr>
              <w:fldChar w:fldCharType="begin"/>
            </w:r>
            <w:r>
              <w:rPr>
                <w:noProof/>
                <w:webHidden/>
              </w:rPr>
              <w:instrText xml:space="preserve"> PAGEREF _Toc198110956 \h </w:instrText>
            </w:r>
            <w:r>
              <w:rPr>
                <w:noProof/>
                <w:webHidden/>
              </w:rPr>
            </w:r>
            <w:r>
              <w:rPr>
                <w:noProof/>
                <w:webHidden/>
              </w:rPr>
              <w:fldChar w:fldCharType="separate"/>
            </w:r>
            <w:r>
              <w:rPr>
                <w:noProof/>
                <w:webHidden/>
              </w:rPr>
              <w:t>5</w:t>
            </w:r>
            <w:r>
              <w:rPr>
                <w:noProof/>
                <w:webHidden/>
              </w:rPr>
              <w:fldChar w:fldCharType="end"/>
            </w:r>
          </w:hyperlink>
        </w:p>
        <w:p w:rsidR="00560B5F" w:rsidRDefault="00560B5F">
          <w:pPr>
            <w:pStyle w:val="TOC1"/>
            <w:tabs>
              <w:tab w:val="right" w:leader="dot" w:pos="9350"/>
            </w:tabs>
            <w:rPr>
              <w:noProof/>
            </w:rPr>
          </w:pPr>
          <w:hyperlink w:anchor="_Toc198110957" w:history="1">
            <w:r w:rsidRPr="00BC5F25">
              <w:rPr>
                <w:rStyle w:val="Hyperlink"/>
                <w:rFonts w:ascii="Times New Roman" w:hAnsi="Times New Roman" w:cs="Times New Roman"/>
                <w:noProof/>
              </w:rPr>
              <w:t>3. DATA COLLECTION &amp; DESCRIPTION</w:t>
            </w:r>
            <w:r>
              <w:rPr>
                <w:noProof/>
                <w:webHidden/>
              </w:rPr>
              <w:tab/>
            </w:r>
            <w:r>
              <w:rPr>
                <w:noProof/>
                <w:webHidden/>
              </w:rPr>
              <w:fldChar w:fldCharType="begin"/>
            </w:r>
            <w:r>
              <w:rPr>
                <w:noProof/>
                <w:webHidden/>
              </w:rPr>
              <w:instrText xml:space="preserve"> PAGEREF _Toc198110957 \h </w:instrText>
            </w:r>
            <w:r>
              <w:rPr>
                <w:noProof/>
                <w:webHidden/>
              </w:rPr>
            </w:r>
            <w:r>
              <w:rPr>
                <w:noProof/>
                <w:webHidden/>
              </w:rPr>
              <w:fldChar w:fldCharType="separate"/>
            </w:r>
            <w:r>
              <w:rPr>
                <w:noProof/>
                <w:webHidden/>
              </w:rPr>
              <w:t>6</w:t>
            </w:r>
            <w:r>
              <w:rPr>
                <w:noProof/>
                <w:webHidden/>
              </w:rPr>
              <w:fldChar w:fldCharType="end"/>
            </w:r>
          </w:hyperlink>
        </w:p>
        <w:p w:rsidR="00560B5F" w:rsidRDefault="00560B5F">
          <w:pPr>
            <w:pStyle w:val="TOC2"/>
            <w:tabs>
              <w:tab w:val="right" w:leader="dot" w:pos="9350"/>
            </w:tabs>
            <w:rPr>
              <w:noProof/>
            </w:rPr>
          </w:pPr>
          <w:hyperlink w:anchor="_Toc198110958" w:history="1">
            <w:r w:rsidRPr="00BC5F25">
              <w:rPr>
                <w:rStyle w:val="Hyperlink"/>
                <w:rFonts w:ascii="Times New Roman" w:hAnsi="Times New Roman" w:cs="Times New Roman"/>
                <w:noProof/>
              </w:rPr>
              <w:t>3.1 DATA SOURCE</w:t>
            </w:r>
            <w:r>
              <w:rPr>
                <w:noProof/>
                <w:webHidden/>
              </w:rPr>
              <w:tab/>
            </w:r>
            <w:r>
              <w:rPr>
                <w:noProof/>
                <w:webHidden/>
              </w:rPr>
              <w:fldChar w:fldCharType="begin"/>
            </w:r>
            <w:r>
              <w:rPr>
                <w:noProof/>
                <w:webHidden/>
              </w:rPr>
              <w:instrText xml:space="preserve"> PAGEREF _Toc198110958 \h </w:instrText>
            </w:r>
            <w:r>
              <w:rPr>
                <w:noProof/>
                <w:webHidden/>
              </w:rPr>
            </w:r>
            <w:r>
              <w:rPr>
                <w:noProof/>
                <w:webHidden/>
              </w:rPr>
              <w:fldChar w:fldCharType="separate"/>
            </w:r>
            <w:r>
              <w:rPr>
                <w:noProof/>
                <w:webHidden/>
              </w:rPr>
              <w:t>6</w:t>
            </w:r>
            <w:r>
              <w:rPr>
                <w:noProof/>
                <w:webHidden/>
              </w:rPr>
              <w:fldChar w:fldCharType="end"/>
            </w:r>
          </w:hyperlink>
        </w:p>
        <w:p w:rsidR="00560B5F" w:rsidRDefault="00560B5F">
          <w:pPr>
            <w:pStyle w:val="TOC2"/>
            <w:tabs>
              <w:tab w:val="right" w:leader="dot" w:pos="9350"/>
            </w:tabs>
            <w:rPr>
              <w:noProof/>
            </w:rPr>
          </w:pPr>
          <w:hyperlink w:anchor="_Toc198110959" w:history="1">
            <w:r w:rsidRPr="00BC5F25">
              <w:rPr>
                <w:rStyle w:val="Hyperlink"/>
                <w:rFonts w:ascii="Times New Roman" w:hAnsi="Times New Roman" w:cs="Times New Roman"/>
                <w:noProof/>
              </w:rPr>
              <w:t>3.2 DATA FEATURES</w:t>
            </w:r>
            <w:r>
              <w:rPr>
                <w:noProof/>
                <w:webHidden/>
              </w:rPr>
              <w:tab/>
            </w:r>
            <w:r>
              <w:rPr>
                <w:noProof/>
                <w:webHidden/>
              </w:rPr>
              <w:fldChar w:fldCharType="begin"/>
            </w:r>
            <w:r>
              <w:rPr>
                <w:noProof/>
                <w:webHidden/>
              </w:rPr>
              <w:instrText xml:space="preserve"> PAGEREF _Toc198110959 \h </w:instrText>
            </w:r>
            <w:r>
              <w:rPr>
                <w:noProof/>
                <w:webHidden/>
              </w:rPr>
            </w:r>
            <w:r>
              <w:rPr>
                <w:noProof/>
                <w:webHidden/>
              </w:rPr>
              <w:fldChar w:fldCharType="separate"/>
            </w:r>
            <w:r>
              <w:rPr>
                <w:noProof/>
                <w:webHidden/>
              </w:rPr>
              <w:t>6</w:t>
            </w:r>
            <w:r>
              <w:rPr>
                <w:noProof/>
                <w:webHidden/>
              </w:rPr>
              <w:fldChar w:fldCharType="end"/>
            </w:r>
          </w:hyperlink>
        </w:p>
        <w:p w:rsidR="00560B5F" w:rsidRDefault="00560B5F">
          <w:pPr>
            <w:pStyle w:val="TOC2"/>
            <w:tabs>
              <w:tab w:val="right" w:leader="dot" w:pos="9350"/>
            </w:tabs>
            <w:rPr>
              <w:noProof/>
            </w:rPr>
          </w:pPr>
          <w:hyperlink w:anchor="_Toc198110960" w:history="1">
            <w:r w:rsidRPr="00BC5F25">
              <w:rPr>
                <w:rStyle w:val="Hyperlink"/>
                <w:rFonts w:ascii="Times New Roman" w:hAnsi="Times New Roman" w:cs="Times New Roman"/>
                <w:noProof/>
              </w:rPr>
              <w:t>3.3 DATE RANGE AND FREQUENCY</w:t>
            </w:r>
            <w:r>
              <w:rPr>
                <w:noProof/>
                <w:webHidden/>
              </w:rPr>
              <w:tab/>
            </w:r>
            <w:r>
              <w:rPr>
                <w:noProof/>
                <w:webHidden/>
              </w:rPr>
              <w:fldChar w:fldCharType="begin"/>
            </w:r>
            <w:r>
              <w:rPr>
                <w:noProof/>
                <w:webHidden/>
              </w:rPr>
              <w:instrText xml:space="preserve"> PAGEREF _Toc198110960 \h </w:instrText>
            </w:r>
            <w:r>
              <w:rPr>
                <w:noProof/>
                <w:webHidden/>
              </w:rPr>
            </w:r>
            <w:r>
              <w:rPr>
                <w:noProof/>
                <w:webHidden/>
              </w:rPr>
              <w:fldChar w:fldCharType="separate"/>
            </w:r>
            <w:r>
              <w:rPr>
                <w:noProof/>
                <w:webHidden/>
              </w:rPr>
              <w:t>6</w:t>
            </w:r>
            <w:r>
              <w:rPr>
                <w:noProof/>
                <w:webHidden/>
              </w:rPr>
              <w:fldChar w:fldCharType="end"/>
            </w:r>
          </w:hyperlink>
        </w:p>
        <w:p w:rsidR="00560B5F" w:rsidRDefault="00560B5F">
          <w:pPr>
            <w:pStyle w:val="TOC2"/>
            <w:tabs>
              <w:tab w:val="right" w:leader="dot" w:pos="9350"/>
            </w:tabs>
            <w:rPr>
              <w:noProof/>
            </w:rPr>
          </w:pPr>
          <w:hyperlink w:anchor="_Toc198110961" w:history="1">
            <w:r w:rsidRPr="00BC5F25">
              <w:rPr>
                <w:rStyle w:val="Hyperlink"/>
                <w:rFonts w:ascii="Times New Roman" w:hAnsi="Times New Roman" w:cs="Times New Roman"/>
                <w:noProof/>
              </w:rPr>
              <w:t>3.4 INITIAL OBSERVATIONS</w:t>
            </w:r>
            <w:r>
              <w:rPr>
                <w:noProof/>
                <w:webHidden/>
              </w:rPr>
              <w:tab/>
            </w:r>
            <w:r>
              <w:rPr>
                <w:noProof/>
                <w:webHidden/>
              </w:rPr>
              <w:fldChar w:fldCharType="begin"/>
            </w:r>
            <w:r>
              <w:rPr>
                <w:noProof/>
                <w:webHidden/>
              </w:rPr>
              <w:instrText xml:space="preserve"> PAGEREF _Toc198110961 \h </w:instrText>
            </w:r>
            <w:r>
              <w:rPr>
                <w:noProof/>
                <w:webHidden/>
              </w:rPr>
            </w:r>
            <w:r>
              <w:rPr>
                <w:noProof/>
                <w:webHidden/>
              </w:rPr>
              <w:fldChar w:fldCharType="separate"/>
            </w:r>
            <w:r>
              <w:rPr>
                <w:noProof/>
                <w:webHidden/>
              </w:rPr>
              <w:t>6</w:t>
            </w:r>
            <w:r>
              <w:rPr>
                <w:noProof/>
                <w:webHidden/>
              </w:rPr>
              <w:fldChar w:fldCharType="end"/>
            </w:r>
          </w:hyperlink>
        </w:p>
        <w:p w:rsidR="00560B5F" w:rsidRDefault="00560B5F">
          <w:pPr>
            <w:pStyle w:val="TOC2"/>
            <w:tabs>
              <w:tab w:val="right" w:leader="dot" w:pos="9350"/>
            </w:tabs>
            <w:rPr>
              <w:noProof/>
            </w:rPr>
          </w:pPr>
          <w:hyperlink w:anchor="_Toc198110962" w:history="1">
            <w:r w:rsidRPr="00BC5F25">
              <w:rPr>
                <w:rStyle w:val="Hyperlink"/>
                <w:rFonts w:ascii="Times New Roman" w:hAnsi="Times New Roman" w:cs="Times New Roman"/>
                <w:noProof/>
              </w:rPr>
              <w:t>3.5 DESCRIPTIVE STATISTICS</w:t>
            </w:r>
            <w:r>
              <w:rPr>
                <w:noProof/>
                <w:webHidden/>
              </w:rPr>
              <w:tab/>
            </w:r>
            <w:r>
              <w:rPr>
                <w:noProof/>
                <w:webHidden/>
              </w:rPr>
              <w:fldChar w:fldCharType="begin"/>
            </w:r>
            <w:r>
              <w:rPr>
                <w:noProof/>
                <w:webHidden/>
              </w:rPr>
              <w:instrText xml:space="preserve"> PAGEREF _Toc198110962 \h </w:instrText>
            </w:r>
            <w:r>
              <w:rPr>
                <w:noProof/>
                <w:webHidden/>
              </w:rPr>
            </w:r>
            <w:r>
              <w:rPr>
                <w:noProof/>
                <w:webHidden/>
              </w:rPr>
              <w:fldChar w:fldCharType="separate"/>
            </w:r>
            <w:r>
              <w:rPr>
                <w:noProof/>
                <w:webHidden/>
              </w:rPr>
              <w:t>7</w:t>
            </w:r>
            <w:r>
              <w:rPr>
                <w:noProof/>
                <w:webHidden/>
              </w:rPr>
              <w:fldChar w:fldCharType="end"/>
            </w:r>
          </w:hyperlink>
        </w:p>
        <w:p w:rsidR="00560B5F" w:rsidRDefault="00560B5F">
          <w:pPr>
            <w:pStyle w:val="TOC2"/>
            <w:tabs>
              <w:tab w:val="right" w:leader="dot" w:pos="9350"/>
            </w:tabs>
            <w:rPr>
              <w:noProof/>
            </w:rPr>
          </w:pPr>
          <w:hyperlink w:anchor="_Toc198110963" w:history="1">
            <w:r w:rsidRPr="00BC5F25">
              <w:rPr>
                <w:rStyle w:val="Hyperlink"/>
                <w:rFonts w:ascii="Times New Roman" w:hAnsi="Times New Roman" w:cs="Times New Roman"/>
                <w:noProof/>
              </w:rPr>
              <w:t>3.6 SUMMARY</w:t>
            </w:r>
            <w:r>
              <w:rPr>
                <w:noProof/>
                <w:webHidden/>
              </w:rPr>
              <w:tab/>
            </w:r>
            <w:r>
              <w:rPr>
                <w:noProof/>
                <w:webHidden/>
              </w:rPr>
              <w:fldChar w:fldCharType="begin"/>
            </w:r>
            <w:r>
              <w:rPr>
                <w:noProof/>
                <w:webHidden/>
              </w:rPr>
              <w:instrText xml:space="preserve"> PAGEREF _Toc198110963 \h </w:instrText>
            </w:r>
            <w:r>
              <w:rPr>
                <w:noProof/>
                <w:webHidden/>
              </w:rPr>
            </w:r>
            <w:r>
              <w:rPr>
                <w:noProof/>
                <w:webHidden/>
              </w:rPr>
              <w:fldChar w:fldCharType="separate"/>
            </w:r>
            <w:r>
              <w:rPr>
                <w:noProof/>
                <w:webHidden/>
              </w:rPr>
              <w:t>8</w:t>
            </w:r>
            <w:r>
              <w:rPr>
                <w:noProof/>
                <w:webHidden/>
              </w:rPr>
              <w:fldChar w:fldCharType="end"/>
            </w:r>
          </w:hyperlink>
        </w:p>
        <w:p w:rsidR="00560B5F" w:rsidRDefault="00560B5F">
          <w:pPr>
            <w:pStyle w:val="TOC1"/>
            <w:tabs>
              <w:tab w:val="right" w:leader="dot" w:pos="9350"/>
            </w:tabs>
            <w:rPr>
              <w:noProof/>
            </w:rPr>
          </w:pPr>
          <w:hyperlink w:anchor="_Toc198110964" w:history="1">
            <w:r w:rsidRPr="00BC5F25">
              <w:rPr>
                <w:rStyle w:val="Hyperlink"/>
                <w:rFonts w:ascii="Times New Roman" w:hAnsi="Times New Roman" w:cs="Times New Roman"/>
                <w:noProof/>
              </w:rPr>
              <w:t>4.DATA CLEANING AND PREPROCESSING</w:t>
            </w:r>
            <w:r>
              <w:rPr>
                <w:noProof/>
                <w:webHidden/>
              </w:rPr>
              <w:tab/>
            </w:r>
            <w:r>
              <w:rPr>
                <w:noProof/>
                <w:webHidden/>
              </w:rPr>
              <w:fldChar w:fldCharType="begin"/>
            </w:r>
            <w:r>
              <w:rPr>
                <w:noProof/>
                <w:webHidden/>
              </w:rPr>
              <w:instrText xml:space="preserve"> PAGEREF _Toc198110964 \h </w:instrText>
            </w:r>
            <w:r>
              <w:rPr>
                <w:noProof/>
                <w:webHidden/>
              </w:rPr>
            </w:r>
            <w:r>
              <w:rPr>
                <w:noProof/>
                <w:webHidden/>
              </w:rPr>
              <w:fldChar w:fldCharType="separate"/>
            </w:r>
            <w:r>
              <w:rPr>
                <w:noProof/>
                <w:webHidden/>
              </w:rPr>
              <w:t>9</w:t>
            </w:r>
            <w:r>
              <w:rPr>
                <w:noProof/>
                <w:webHidden/>
              </w:rPr>
              <w:fldChar w:fldCharType="end"/>
            </w:r>
          </w:hyperlink>
        </w:p>
        <w:p w:rsidR="00560B5F" w:rsidRDefault="00560B5F">
          <w:pPr>
            <w:pStyle w:val="TOC2"/>
            <w:tabs>
              <w:tab w:val="right" w:leader="dot" w:pos="9350"/>
            </w:tabs>
            <w:rPr>
              <w:noProof/>
            </w:rPr>
          </w:pPr>
          <w:hyperlink w:anchor="_Toc198110965" w:history="1">
            <w:r w:rsidRPr="00BC5F25">
              <w:rPr>
                <w:rStyle w:val="Hyperlink"/>
                <w:rFonts w:ascii="Times New Roman" w:hAnsi="Times New Roman" w:cs="Times New Roman"/>
                <w:noProof/>
              </w:rPr>
              <w:t>4.1 HANDLING MISSING VALUES</w:t>
            </w:r>
            <w:r>
              <w:rPr>
                <w:noProof/>
                <w:webHidden/>
              </w:rPr>
              <w:tab/>
            </w:r>
            <w:r>
              <w:rPr>
                <w:noProof/>
                <w:webHidden/>
              </w:rPr>
              <w:fldChar w:fldCharType="begin"/>
            </w:r>
            <w:r>
              <w:rPr>
                <w:noProof/>
                <w:webHidden/>
              </w:rPr>
              <w:instrText xml:space="preserve"> PAGEREF _Toc198110965 \h </w:instrText>
            </w:r>
            <w:r>
              <w:rPr>
                <w:noProof/>
                <w:webHidden/>
              </w:rPr>
            </w:r>
            <w:r>
              <w:rPr>
                <w:noProof/>
                <w:webHidden/>
              </w:rPr>
              <w:fldChar w:fldCharType="separate"/>
            </w:r>
            <w:r>
              <w:rPr>
                <w:noProof/>
                <w:webHidden/>
              </w:rPr>
              <w:t>9</w:t>
            </w:r>
            <w:r>
              <w:rPr>
                <w:noProof/>
                <w:webHidden/>
              </w:rPr>
              <w:fldChar w:fldCharType="end"/>
            </w:r>
          </w:hyperlink>
        </w:p>
        <w:p w:rsidR="00560B5F" w:rsidRDefault="00560B5F">
          <w:pPr>
            <w:pStyle w:val="TOC2"/>
            <w:tabs>
              <w:tab w:val="right" w:leader="dot" w:pos="9350"/>
            </w:tabs>
            <w:rPr>
              <w:noProof/>
            </w:rPr>
          </w:pPr>
          <w:hyperlink w:anchor="_Toc198110966" w:history="1">
            <w:r w:rsidRPr="00BC5F25">
              <w:rPr>
                <w:rStyle w:val="Hyperlink"/>
                <w:rFonts w:ascii="Times New Roman" w:hAnsi="Times New Roman" w:cs="Times New Roman"/>
                <w:noProof/>
              </w:rPr>
              <w:t>4.2 OUTLIER DETECTION AND TREATMENT</w:t>
            </w:r>
            <w:r>
              <w:rPr>
                <w:noProof/>
                <w:webHidden/>
              </w:rPr>
              <w:tab/>
            </w:r>
            <w:r>
              <w:rPr>
                <w:noProof/>
                <w:webHidden/>
              </w:rPr>
              <w:fldChar w:fldCharType="begin"/>
            </w:r>
            <w:r>
              <w:rPr>
                <w:noProof/>
                <w:webHidden/>
              </w:rPr>
              <w:instrText xml:space="preserve"> PAGEREF _Toc198110966 \h </w:instrText>
            </w:r>
            <w:r>
              <w:rPr>
                <w:noProof/>
                <w:webHidden/>
              </w:rPr>
            </w:r>
            <w:r>
              <w:rPr>
                <w:noProof/>
                <w:webHidden/>
              </w:rPr>
              <w:fldChar w:fldCharType="separate"/>
            </w:r>
            <w:r>
              <w:rPr>
                <w:noProof/>
                <w:webHidden/>
              </w:rPr>
              <w:t>9</w:t>
            </w:r>
            <w:r>
              <w:rPr>
                <w:noProof/>
                <w:webHidden/>
              </w:rPr>
              <w:fldChar w:fldCharType="end"/>
            </w:r>
          </w:hyperlink>
        </w:p>
        <w:p w:rsidR="00560B5F" w:rsidRDefault="00560B5F">
          <w:pPr>
            <w:pStyle w:val="TOC2"/>
            <w:tabs>
              <w:tab w:val="right" w:leader="dot" w:pos="9350"/>
            </w:tabs>
            <w:rPr>
              <w:noProof/>
            </w:rPr>
          </w:pPr>
          <w:hyperlink w:anchor="_Toc198110967" w:history="1">
            <w:r w:rsidRPr="00BC5F25">
              <w:rPr>
                <w:rStyle w:val="Hyperlink"/>
                <w:rFonts w:ascii="Times New Roman" w:hAnsi="Times New Roman" w:cs="Times New Roman"/>
                <w:noProof/>
              </w:rPr>
              <w:t>4.3 DATETIME CONVERSION</w:t>
            </w:r>
            <w:r>
              <w:rPr>
                <w:noProof/>
                <w:webHidden/>
              </w:rPr>
              <w:tab/>
            </w:r>
            <w:r>
              <w:rPr>
                <w:noProof/>
                <w:webHidden/>
              </w:rPr>
              <w:fldChar w:fldCharType="begin"/>
            </w:r>
            <w:r>
              <w:rPr>
                <w:noProof/>
                <w:webHidden/>
              </w:rPr>
              <w:instrText xml:space="preserve"> PAGEREF _Toc198110967 \h </w:instrText>
            </w:r>
            <w:r>
              <w:rPr>
                <w:noProof/>
                <w:webHidden/>
              </w:rPr>
            </w:r>
            <w:r>
              <w:rPr>
                <w:noProof/>
                <w:webHidden/>
              </w:rPr>
              <w:fldChar w:fldCharType="separate"/>
            </w:r>
            <w:r>
              <w:rPr>
                <w:noProof/>
                <w:webHidden/>
              </w:rPr>
              <w:t>9</w:t>
            </w:r>
            <w:r>
              <w:rPr>
                <w:noProof/>
                <w:webHidden/>
              </w:rPr>
              <w:fldChar w:fldCharType="end"/>
            </w:r>
          </w:hyperlink>
        </w:p>
        <w:p w:rsidR="00560B5F" w:rsidRDefault="00560B5F">
          <w:pPr>
            <w:pStyle w:val="TOC2"/>
            <w:tabs>
              <w:tab w:val="right" w:leader="dot" w:pos="9350"/>
            </w:tabs>
            <w:rPr>
              <w:noProof/>
            </w:rPr>
          </w:pPr>
          <w:hyperlink w:anchor="_Toc198110968" w:history="1">
            <w:r w:rsidRPr="00BC5F25">
              <w:rPr>
                <w:rStyle w:val="Hyperlink"/>
                <w:rFonts w:ascii="Times New Roman" w:hAnsi="Times New Roman" w:cs="Times New Roman"/>
                <w:noProof/>
              </w:rPr>
              <w:t>4.4 FEATURE SCALING</w:t>
            </w:r>
            <w:r>
              <w:rPr>
                <w:noProof/>
                <w:webHidden/>
              </w:rPr>
              <w:tab/>
            </w:r>
            <w:r>
              <w:rPr>
                <w:noProof/>
                <w:webHidden/>
              </w:rPr>
              <w:fldChar w:fldCharType="begin"/>
            </w:r>
            <w:r>
              <w:rPr>
                <w:noProof/>
                <w:webHidden/>
              </w:rPr>
              <w:instrText xml:space="preserve"> PAGEREF _Toc198110968 \h </w:instrText>
            </w:r>
            <w:r>
              <w:rPr>
                <w:noProof/>
                <w:webHidden/>
              </w:rPr>
            </w:r>
            <w:r>
              <w:rPr>
                <w:noProof/>
                <w:webHidden/>
              </w:rPr>
              <w:fldChar w:fldCharType="separate"/>
            </w:r>
            <w:r>
              <w:rPr>
                <w:noProof/>
                <w:webHidden/>
              </w:rPr>
              <w:t>9</w:t>
            </w:r>
            <w:r>
              <w:rPr>
                <w:noProof/>
                <w:webHidden/>
              </w:rPr>
              <w:fldChar w:fldCharType="end"/>
            </w:r>
          </w:hyperlink>
        </w:p>
        <w:p w:rsidR="00560B5F" w:rsidRDefault="00560B5F">
          <w:pPr>
            <w:pStyle w:val="TOC2"/>
            <w:tabs>
              <w:tab w:val="right" w:leader="dot" w:pos="9350"/>
            </w:tabs>
            <w:rPr>
              <w:noProof/>
            </w:rPr>
          </w:pPr>
          <w:hyperlink w:anchor="_Toc198110969" w:history="1">
            <w:r w:rsidRPr="00BC5F25">
              <w:rPr>
                <w:rStyle w:val="Hyperlink"/>
                <w:rFonts w:ascii="Times New Roman" w:hAnsi="Times New Roman" w:cs="Times New Roman"/>
                <w:noProof/>
              </w:rPr>
              <w:t>4.5 TRAIN-TEST SPLIT</w:t>
            </w:r>
            <w:r>
              <w:rPr>
                <w:noProof/>
                <w:webHidden/>
              </w:rPr>
              <w:tab/>
            </w:r>
            <w:r>
              <w:rPr>
                <w:noProof/>
                <w:webHidden/>
              </w:rPr>
              <w:fldChar w:fldCharType="begin"/>
            </w:r>
            <w:r>
              <w:rPr>
                <w:noProof/>
                <w:webHidden/>
              </w:rPr>
              <w:instrText xml:space="preserve"> PAGEREF _Toc198110969 \h </w:instrText>
            </w:r>
            <w:r>
              <w:rPr>
                <w:noProof/>
                <w:webHidden/>
              </w:rPr>
            </w:r>
            <w:r>
              <w:rPr>
                <w:noProof/>
                <w:webHidden/>
              </w:rPr>
              <w:fldChar w:fldCharType="separate"/>
            </w:r>
            <w:r>
              <w:rPr>
                <w:noProof/>
                <w:webHidden/>
              </w:rPr>
              <w:t>9</w:t>
            </w:r>
            <w:r>
              <w:rPr>
                <w:noProof/>
                <w:webHidden/>
              </w:rPr>
              <w:fldChar w:fldCharType="end"/>
            </w:r>
          </w:hyperlink>
        </w:p>
        <w:p w:rsidR="00560B5F" w:rsidRDefault="00560B5F">
          <w:pPr>
            <w:pStyle w:val="TOC2"/>
            <w:tabs>
              <w:tab w:val="right" w:leader="dot" w:pos="9350"/>
            </w:tabs>
            <w:rPr>
              <w:noProof/>
            </w:rPr>
          </w:pPr>
          <w:hyperlink w:anchor="_Toc198110970" w:history="1">
            <w:r w:rsidRPr="00BC5F25">
              <w:rPr>
                <w:rStyle w:val="Hyperlink"/>
                <w:rFonts w:ascii="Times New Roman" w:hAnsi="Times New Roman" w:cs="Times New Roman"/>
                <w:noProof/>
              </w:rPr>
              <w:t>4.6 PREPROCESSING TOOLS USED</w:t>
            </w:r>
            <w:r>
              <w:rPr>
                <w:noProof/>
                <w:webHidden/>
              </w:rPr>
              <w:tab/>
            </w:r>
            <w:r>
              <w:rPr>
                <w:noProof/>
                <w:webHidden/>
              </w:rPr>
              <w:fldChar w:fldCharType="begin"/>
            </w:r>
            <w:r>
              <w:rPr>
                <w:noProof/>
                <w:webHidden/>
              </w:rPr>
              <w:instrText xml:space="preserve"> PAGEREF _Toc198110970 \h </w:instrText>
            </w:r>
            <w:r>
              <w:rPr>
                <w:noProof/>
                <w:webHidden/>
              </w:rPr>
            </w:r>
            <w:r>
              <w:rPr>
                <w:noProof/>
                <w:webHidden/>
              </w:rPr>
              <w:fldChar w:fldCharType="separate"/>
            </w:r>
            <w:r>
              <w:rPr>
                <w:noProof/>
                <w:webHidden/>
              </w:rPr>
              <w:t>9</w:t>
            </w:r>
            <w:r>
              <w:rPr>
                <w:noProof/>
                <w:webHidden/>
              </w:rPr>
              <w:fldChar w:fldCharType="end"/>
            </w:r>
          </w:hyperlink>
        </w:p>
        <w:p w:rsidR="00560B5F" w:rsidRDefault="00560B5F">
          <w:pPr>
            <w:pStyle w:val="TOC1"/>
            <w:tabs>
              <w:tab w:val="right" w:leader="dot" w:pos="9350"/>
            </w:tabs>
            <w:rPr>
              <w:noProof/>
            </w:rPr>
          </w:pPr>
          <w:hyperlink w:anchor="_Toc198110971" w:history="1">
            <w:r w:rsidRPr="00BC5F25">
              <w:rPr>
                <w:rStyle w:val="Hyperlink"/>
                <w:rFonts w:ascii="Times New Roman" w:hAnsi="Times New Roman" w:cs="Times New Roman"/>
                <w:noProof/>
              </w:rPr>
              <w:t>5. EXPLORATORY DATA ANALYSIS (EDA)</w:t>
            </w:r>
            <w:r>
              <w:rPr>
                <w:noProof/>
                <w:webHidden/>
              </w:rPr>
              <w:tab/>
            </w:r>
            <w:r>
              <w:rPr>
                <w:noProof/>
                <w:webHidden/>
              </w:rPr>
              <w:fldChar w:fldCharType="begin"/>
            </w:r>
            <w:r>
              <w:rPr>
                <w:noProof/>
                <w:webHidden/>
              </w:rPr>
              <w:instrText xml:space="preserve"> PAGEREF _Toc198110971 \h </w:instrText>
            </w:r>
            <w:r>
              <w:rPr>
                <w:noProof/>
                <w:webHidden/>
              </w:rPr>
            </w:r>
            <w:r>
              <w:rPr>
                <w:noProof/>
                <w:webHidden/>
              </w:rPr>
              <w:fldChar w:fldCharType="separate"/>
            </w:r>
            <w:r>
              <w:rPr>
                <w:noProof/>
                <w:webHidden/>
              </w:rPr>
              <w:t>10</w:t>
            </w:r>
            <w:r>
              <w:rPr>
                <w:noProof/>
                <w:webHidden/>
              </w:rPr>
              <w:fldChar w:fldCharType="end"/>
            </w:r>
          </w:hyperlink>
        </w:p>
        <w:p w:rsidR="00560B5F" w:rsidRDefault="00560B5F">
          <w:pPr>
            <w:pStyle w:val="TOC2"/>
            <w:tabs>
              <w:tab w:val="left" w:pos="880"/>
              <w:tab w:val="right" w:leader="dot" w:pos="9350"/>
            </w:tabs>
            <w:rPr>
              <w:noProof/>
            </w:rPr>
          </w:pPr>
          <w:hyperlink w:anchor="_Toc198110972" w:history="1">
            <w:r w:rsidRPr="00BC5F25">
              <w:rPr>
                <w:rStyle w:val="Hyperlink"/>
                <w:rFonts w:ascii="Times New Roman" w:hAnsi="Times New Roman" w:cs="Times New Roman"/>
                <w:noProof/>
              </w:rPr>
              <w:t>5.1</w:t>
            </w:r>
            <w:r>
              <w:rPr>
                <w:noProof/>
              </w:rPr>
              <w:tab/>
            </w:r>
            <w:r w:rsidRPr="00BC5F25">
              <w:rPr>
                <w:rStyle w:val="Hyperlink"/>
                <w:rFonts w:ascii="Times New Roman" w:hAnsi="Times New Roman" w:cs="Times New Roman"/>
                <w:noProof/>
              </w:rPr>
              <w:t>PRICE TRENDS</w:t>
            </w:r>
            <w:r>
              <w:rPr>
                <w:noProof/>
                <w:webHidden/>
              </w:rPr>
              <w:tab/>
            </w:r>
            <w:r>
              <w:rPr>
                <w:noProof/>
                <w:webHidden/>
              </w:rPr>
              <w:fldChar w:fldCharType="begin"/>
            </w:r>
            <w:r>
              <w:rPr>
                <w:noProof/>
                <w:webHidden/>
              </w:rPr>
              <w:instrText xml:space="preserve"> PAGEREF _Toc198110972 \h </w:instrText>
            </w:r>
            <w:r>
              <w:rPr>
                <w:noProof/>
                <w:webHidden/>
              </w:rPr>
            </w:r>
            <w:r>
              <w:rPr>
                <w:noProof/>
                <w:webHidden/>
              </w:rPr>
              <w:fldChar w:fldCharType="separate"/>
            </w:r>
            <w:r>
              <w:rPr>
                <w:noProof/>
                <w:webHidden/>
              </w:rPr>
              <w:t>10</w:t>
            </w:r>
            <w:r>
              <w:rPr>
                <w:noProof/>
                <w:webHidden/>
              </w:rPr>
              <w:fldChar w:fldCharType="end"/>
            </w:r>
          </w:hyperlink>
        </w:p>
        <w:p w:rsidR="00560B5F" w:rsidRDefault="00560B5F">
          <w:pPr>
            <w:pStyle w:val="TOC2"/>
            <w:tabs>
              <w:tab w:val="right" w:leader="dot" w:pos="9350"/>
            </w:tabs>
            <w:rPr>
              <w:noProof/>
            </w:rPr>
          </w:pPr>
          <w:hyperlink w:anchor="_Toc198110973" w:history="1">
            <w:r w:rsidRPr="00BC5F25">
              <w:rPr>
                <w:rStyle w:val="Hyperlink"/>
                <w:rFonts w:ascii="Times New Roman" w:hAnsi="Times New Roman" w:cs="Times New Roman"/>
                <w:noProof/>
              </w:rPr>
              <w:t>5.2 VOLUME ANALYSIS</w:t>
            </w:r>
            <w:r>
              <w:rPr>
                <w:noProof/>
                <w:webHidden/>
              </w:rPr>
              <w:tab/>
            </w:r>
            <w:r>
              <w:rPr>
                <w:noProof/>
                <w:webHidden/>
              </w:rPr>
              <w:fldChar w:fldCharType="begin"/>
            </w:r>
            <w:r>
              <w:rPr>
                <w:noProof/>
                <w:webHidden/>
              </w:rPr>
              <w:instrText xml:space="preserve"> PAGEREF _Toc198110973 \h </w:instrText>
            </w:r>
            <w:r>
              <w:rPr>
                <w:noProof/>
                <w:webHidden/>
              </w:rPr>
            </w:r>
            <w:r>
              <w:rPr>
                <w:noProof/>
                <w:webHidden/>
              </w:rPr>
              <w:fldChar w:fldCharType="separate"/>
            </w:r>
            <w:r>
              <w:rPr>
                <w:noProof/>
                <w:webHidden/>
              </w:rPr>
              <w:t>10</w:t>
            </w:r>
            <w:r>
              <w:rPr>
                <w:noProof/>
                <w:webHidden/>
              </w:rPr>
              <w:fldChar w:fldCharType="end"/>
            </w:r>
          </w:hyperlink>
        </w:p>
        <w:p w:rsidR="00560B5F" w:rsidRDefault="00560B5F">
          <w:pPr>
            <w:pStyle w:val="TOC2"/>
            <w:tabs>
              <w:tab w:val="right" w:leader="dot" w:pos="9350"/>
            </w:tabs>
            <w:rPr>
              <w:noProof/>
            </w:rPr>
          </w:pPr>
          <w:hyperlink w:anchor="_Toc198110974" w:history="1">
            <w:r w:rsidRPr="00BC5F25">
              <w:rPr>
                <w:rStyle w:val="Hyperlink"/>
                <w:rFonts w:ascii="Times New Roman" w:hAnsi="Times New Roman" w:cs="Times New Roman"/>
                <w:noProof/>
              </w:rPr>
              <w:t>5.3 CORRELATION HEATMAP</w:t>
            </w:r>
            <w:r>
              <w:rPr>
                <w:noProof/>
                <w:webHidden/>
              </w:rPr>
              <w:tab/>
            </w:r>
            <w:r>
              <w:rPr>
                <w:noProof/>
                <w:webHidden/>
              </w:rPr>
              <w:fldChar w:fldCharType="begin"/>
            </w:r>
            <w:r>
              <w:rPr>
                <w:noProof/>
                <w:webHidden/>
              </w:rPr>
              <w:instrText xml:space="preserve"> PAGEREF _Toc198110974 \h </w:instrText>
            </w:r>
            <w:r>
              <w:rPr>
                <w:noProof/>
                <w:webHidden/>
              </w:rPr>
            </w:r>
            <w:r>
              <w:rPr>
                <w:noProof/>
                <w:webHidden/>
              </w:rPr>
              <w:fldChar w:fldCharType="separate"/>
            </w:r>
            <w:r>
              <w:rPr>
                <w:noProof/>
                <w:webHidden/>
              </w:rPr>
              <w:t>10</w:t>
            </w:r>
            <w:r>
              <w:rPr>
                <w:noProof/>
                <w:webHidden/>
              </w:rPr>
              <w:fldChar w:fldCharType="end"/>
            </w:r>
          </w:hyperlink>
        </w:p>
        <w:p w:rsidR="00560B5F" w:rsidRDefault="00560B5F">
          <w:pPr>
            <w:pStyle w:val="TOC2"/>
            <w:tabs>
              <w:tab w:val="right" w:leader="dot" w:pos="9350"/>
            </w:tabs>
            <w:rPr>
              <w:noProof/>
            </w:rPr>
          </w:pPr>
          <w:hyperlink w:anchor="_Toc198110975" w:history="1">
            <w:r w:rsidRPr="00BC5F25">
              <w:rPr>
                <w:rStyle w:val="Hyperlink"/>
                <w:rFonts w:ascii="Times New Roman" w:hAnsi="Times New Roman" w:cs="Times New Roman"/>
                <w:noProof/>
              </w:rPr>
              <w:t>5.4 ROLLING AVERAGES</w:t>
            </w:r>
            <w:r>
              <w:rPr>
                <w:noProof/>
                <w:webHidden/>
              </w:rPr>
              <w:tab/>
            </w:r>
            <w:r>
              <w:rPr>
                <w:noProof/>
                <w:webHidden/>
              </w:rPr>
              <w:fldChar w:fldCharType="begin"/>
            </w:r>
            <w:r>
              <w:rPr>
                <w:noProof/>
                <w:webHidden/>
              </w:rPr>
              <w:instrText xml:space="preserve"> PAGEREF _Toc198110975 \h </w:instrText>
            </w:r>
            <w:r>
              <w:rPr>
                <w:noProof/>
                <w:webHidden/>
              </w:rPr>
            </w:r>
            <w:r>
              <w:rPr>
                <w:noProof/>
                <w:webHidden/>
              </w:rPr>
              <w:fldChar w:fldCharType="separate"/>
            </w:r>
            <w:r>
              <w:rPr>
                <w:noProof/>
                <w:webHidden/>
              </w:rPr>
              <w:t>11</w:t>
            </w:r>
            <w:r>
              <w:rPr>
                <w:noProof/>
                <w:webHidden/>
              </w:rPr>
              <w:fldChar w:fldCharType="end"/>
            </w:r>
          </w:hyperlink>
        </w:p>
        <w:p w:rsidR="00560B5F" w:rsidRDefault="00560B5F">
          <w:pPr>
            <w:pStyle w:val="TOC2"/>
            <w:tabs>
              <w:tab w:val="right" w:leader="dot" w:pos="9350"/>
            </w:tabs>
            <w:rPr>
              <w:noProof/>
            </w:rPr>
          </w:pPr>
          <w:hyperlink w:anchor="_Toc198110976" w:history="1">
            <w:r w:rsidRPr="00BC5F25">
              <w:rPr>
                <w:rStyle w:val="Hyperlink"/>
                <w:rFonts w:ascii="Times New Roman" w:hAnsi="Times New Roman" w:cs="Times New Roman"/>
                <w:noProof/>
              </w:rPr>
              <w:t>5.5 MONTHLY &amp; YEARLY VOLATILITY</w:t>
            </w:r>
            <w:r>
              <w:rPr>
                <w:noProof/>
                <w:webHidden/>
              </w:rPr>
              <w:tab/>
            </w:r>
            <w:r>
              <w:rPr>
                <w:noProof/>
                <w:webHidden/>
              </w:rPr>
              <w:fldChar w:fldCharType="begin"/>
            </w:r>
            <w:r>
              <w:rPr>
                <w:noProof/>
                <w:webHidden/>
              </w:rPr>
              <w:instrText xml:space="preserve"> PAGEREF _Toc198110976 \h </w:instrText>
            </w:r>
            <w:r>
              <w:rPr>
                <w:noProof/>
                <w:webHidden/>
              </w:rPr>
            </w:r>
            <w:r>
              <w:rPr>
                <w:noProof/>
                <w:webHidden/>
              </w:rPr>
              <w:fldChar w:fldCharType="separate"/>
            </w:r>
            <w:r>
              <w:rPr>
                <w:noProof/>
                <w:webHidden/>
              </w:rPr>
              <w:t>11</w:t>
            </w:r>
            <w:r>
              <w:rPr>
                <w:noProof/>
                <w:webHidden/>
              </w:rPr>
              <w:fldChar w:fldCharType="end"/>
            </w:r>
          </w:hyperlink>
        </w:p>
        <w:p w:rsidR="00560B5F" w:rsidRDefault="00560B5F">
          <w:pPr>
            <w:pStyle w:val="TOC1"/>
            <w:tabs>
              <w:tab w:val="right" w:leader="dot" w:pos="9350"/>
            </w:tabs>
            <w:rPr>
              <w:noProof/>
            </w:rPr>
          </w:pPr>
          <w:hyperlink w:anchor="_Toc198110977" w:history="1">
            <w:r w:rsidRPr="00BC5F25">
              <w:rPr>
                <w:rStyle w:val="Hyperlink"/>
                <w:rFonts w:ascii="Times New Roman" w:hAnsi="Times New Roman" w:cs="Times New Roman"/>
                <w:noProof/>
              </w:rPr>
              <w:t>6. FEATURE ENGINEERING</w:t>
            </w:r>
            <w:r>
              <w:rPr>
                <w:noProof/>
                <w:webHidden/>
              </w:rPr>
              <w:tab/>
            </w:r>
            <w:r>
              <w:rPr>
                <w:noProof/>
                <w:webHidden/>
              </w:rPr>
              <w:fldChar w:fldCharType="begin"/>
            </w:r>
            <w:r>
              <w:rPr>
                <w:noProof/>
                <w:webHidden/>
              </w:rPr>
              <w:instrText xml:space="preserve"> PAGEREF _Toc198110977 \h </w:instrText>
            </w:r>
            <w:r>
              <w:rPr>
                <w:noProof/>
                <w:webHidden/>
              </w:rPr>
            </w:r>
            <w:r>
              <w:rPr>
                <w:noProof/>
                <w:webHidden/>
              </w:rPr>
              <w:fldChar w:fldCharType="separate"/>
            </w:r>
            <w:r>
              <w:rPr>
                <w:noProof/>
                <w:webHidden/>
              </w:rPr>
              <w:t>12</w:t>
            </w:r>
            <w:r>
              <w:rPr>
                <w:noProof/>
                <w:webHidden/>
              </w:rPr>
              <w:fldChar w:fldCharType="end"/>
            </w:r>
          </w:hyperlink>
        </w:p>
        <w:p w:rsidR="00560B5F" w:rsidRDefault="00560B5F">
          <w:pPr>
            <w:pStyle w:val="TOC2"/>
            <w:tabs>
              <w:tab w:val="right" w:leader="dot" w:pos="9350"/>
            </w:tabs>
            <w:rPr>
              <w:noProof/>
            </w:rPr>
          </w:pPr>
          <w:hyperlink w:anchor="_Toc198110978" w:history="1">
            <w:r w:rsidRPr="00BC5F25">
              <w:rPr>
                <w:rStyle w:val="Hyperlink"/>
                <w:rFonts w:ascii="Times New Roman" w:hAnsi="Times New Roman" w:cs="Times New Roman"/>
                <w:noProof/>
              </w:rPr>
              <w:t>6.1 TIME-BASED FEATURES</w:t>
            </w:r>
            <w:r>
              <w:rPr>
                <w:noProof/>
                <w:webHidden/>
              </w:rPr>
              <w:tab/>
            </w:r>
            <w:r>
              <w:rPr>
                <w:noProof/>
                <w:webHidden/>
              </w:rPr>
              <w:fldChar w:fldCharType="begin"/>
            </w:r>
            <w:r>
              <w:rPr>
                <w:noProof/>
                <w:webHidden/>
              </w:rPr>
              <w:instrText xml:space="preserve"> PAGEREF _Toc198110978 \h </w:instrText>
            </w:r>
            <w:r>
              <w:rPr>
                <w:noProof/>
                <w:webHidden/>
              </w:rPr>
            </w:r>
            <w:r>
              <w:rPr>
                <w:noProof/>
                <w:webHidden/>
              </w:rPr>
              <w:fldChar w:fldCharType="separate"/>
            </w:r>
            <w:r>
              <w:rPr>
                <w:noProof/>
                <w:webHidden/>
              </w:rPr>
              <w:t>12</w:t>
            </w:r>
            <w:r>
              <w:rPr>
                <w:noProof/>
                <w:webHidden/>
              </w:rPr>
              <w:fldChar w:fldCharType="end"/>
            </w:r>
          </w:hyperlink>
        </w:p>
        <w:p w:rsidR="00560B5F" w:rsidRDefault="00560B5F">
          <w:pPr>
            <w:pStyle w:val="TOC2"/>
            <w:tabs>
              <w:tab w:val="right" w:leader="dot" w:pos="9350"/>
            </w:tabs>
            <w:rPr>
              <w:noProof/>
            </w:rPr>
          </w:pPr>
          <w:hyperlink w:anchor="_Toc198110979" w:history="1">
            <w:r w:rsidRPr="00BC5F25">
              <w:rPr>
                <w:rStyle w:val="Hyperlink"/>
                <w:rFonts w:ascii="Times New Roman" w:hAnsi="Times New Roman" w:cs="Times New Roman"/>
                <w:noProof/>
              </w:rPr>
              <w:t>6.2 PRICE MOVEMENT FEATURES</w:t>
            </w:r>
            <w:r>
              <w:rPr>
                <w:noProof/>
                <w:webHidden/>
              </w:rPr>
              <w:tab/>
            </w:r>
            <w:r>
              <w:rPr>
                <w:noProof/>
                <w:webHidden/>
              </w:rPr>
              <w:fldChar w:fldCharType="begin"/>
            </w:r>
            <w:r>
              <w:rPr>
                <w:noProof/>
                <w:webHidden/>
              </w:rPr>
              <w:instrText xml:space="preserve"> PAGEREF _Toc198110979 \h </w:instrText>
            </w:r>
            <w:r>
              <w:rPr>
                <w:noProof/>
                <w:webHidden/>
              </w:rPr>
            </w:r>
            <w:r>
              <w:rPr>
                <w:noProof/>
                <w:webHidden/>
              </w:rPr>
              <w:fldChar w:fldCharType="separate"/>
            </w:r>
            <w:r>
              <w:rPr>
                <w:noProof/>
                <w:webHidden/>
              </w:rPr>
              <w:t>12</w:t>
            </w:r>
            <w:r>
              <w:rPr>
                <w:noProof/>
                <w:webHidden/>
              </w:rPr>
              <w:fldChar w:fldCharType="end"/>
            </w:r>
          </w:hyperlink>
        </w:p>
        <w:p w:rsidR="00560B5F" w:rsidRDefault="00560B5F">
          <w:pPr>
            <w:pStyle w:val="TOC2"/>
            <w:tabs>
              <w:tab w:val="right" w:leader="dot" w:pos="9350"/>
            </w:tabs>
            <w:rPr>
              <w:noProof/>
            </w:rPr>
          </w:pPr>
          <w:hyperlink w:anchor="_Toc198110980" w:history="1">
            <w:r w:rsidRPr="00BC5F25">
              <w:rPr>
                <w:rStyle w:val="Hyperlink"/>
                <w:rFonts w:ascii="Times New Roman" w:hAnsi="Times New Roman" w:cs="Times New Roman"/>
                <w:noProof/>
              </w:rPr>
              <w:t>6.3 TECHNICAL INDICATORS – MOVING AVERAGES</w:t>
            </w:r>
            <w:r>
              <w:rPr>
                <w:noProof/>
                <w:webHidden/>
              </w:rPr>
              <w:tab/>
            </w:r>
            <w:r>
              <w:rPr>
                <w:noProof/>
                <w:webHidden/>
              </w:rPr>
              <w:fldChar w:fldCharType="begin"/>
            </w:r>
            <w:r>
              <w:rPr>
                <w:noProof/>
                <w:webHidden/>
              </w:rPr>
              <w:instrText xml:space="preserve"> PAGEREF _Toc198110980 \h </w:instrText>
            </w:r>
            <w:r>
              <w:rPr>
                <w:noProof/>
                <w:webHidden/>
              </w:rPr>
            </w:r>
            <w:r>
              <w:rPr>
                <w:noProof/>
                <w:webHidden/>
              </w:rPr>
              <w:fldChar w:fldCharType="separate"/>
            </w:r>
            <w:r>
              <w:rPr>
                <w:noProof/>
                <w:webHidden/>
              </w:rPr>
              <w:t>12</w:t>
            </w:r>
            <w:r>
              <w:rPr>
                <w:noProof/>
                <w:webHidden/>
              </w:rPr>
              <w:fldChar w:fldCharType="end"/>
            </w:r>
          </w:hyperlink>
        </w:p>
        <w:p w:rsidR="00560B5F" w:rsidRDefault="00560B5F">
          <w:pPr>
            <w:pStyle w:val="TOC2"/>
            <w:tabs>
              <w:tab w:val="right" w:leader="dot" w:pos="9350"/>
            </w:tabs>
            <w:rPr>
              <w:noProof/>
            </w:rPr>
          </w:pPr>
          <w:hyperlink w:anchor="_Toc198110981" w:history="1">
            <w:r w:rsidRPr="00BC5F25">
              <w:rPr>
                <w:rStyle w:val="Hyperlink"/>
                <w:rFonts w:ascii="Times New Roman" w:hAnsi="Times New Roman" w:cs="Times New Roman"/>
                <w:noProof/>
              </w:rPr>
              <w:t>6.4 VOLATILITY INDICATORS</w:t>
            </w:r>
            <w:r>
              <w:rPr>
                <w:noProof/>
                <w:webHidden/>
              </w:rPr>
              <w:tab/>
            </w:r>
            <w:r>
              <w:rPr>
                <w:noProof/>
                <w:webHidden/>
              </w:rPr>
              <w:fldChar w:fldCharType="begin"/>
            </w:r>
            <w:r>
              <w:rPr>
                <w:noProof/>
                <w:webHidden/>
              </w:rPr>
              <w:instrText xml:space="preserve"> PAGEREF _Toc198110981 \h </w:instrText>
            </w:r>
            <w:r>
              <w:rPr>
                <w:noProof/>
                <w:webHidden/>
              </w:rPr>
            </w:r>
            <w:r>
              <w:rPr>
                <w:noProof/>
                <w:webHidden/>
              </w:rPr>
              <w:fldChar w:fldCharType="separate"/>
            </w:r>
            <w:r>
              <w:rPr>
                <w:noProof/>
                <w:webHidden/>
              </w:rPr>
              <w:t>13</w:t>
            </w:r>
            <w:r>
              <w:rPr>
                <w:noProof/>
                <w:webHidden/>
              </w:rPr>
              <w:fldChar w:fldCharType="end"/>
            </w:r>
          </w:hyperlink>
        </w:p>
        <w:p w:rsidR="00560B5F" w:rsidRDefault="00560B5F">
          <w:pPr>
            <w:pStyle w:val="TOC2"/>
            <w:tabs>
              <w:tab w:val="right" w:leader="dot" w:pos="9350"/>
            </w:tabs>
            <w:rPr>
              <w:noProof/>
            </w:rPr>
          </w:pPr>
          <w:hyperlink w:anchor="_Toc198110982" w:history="1">
            <w:r w:rsidRPr="00BC5F25">
              <w:rPr>
                <w:rStyle w:val="Hyperlink"/>
                <w:rFonts w:ascii="Times New Roman" w:hAnsi="Times New Roman" w:cs="Times New Roman"/>
                <w:noProof/>
              </w:rPr>
              <w:t>6.5 MOMENTUM INDICATOR</w:t>
            </w:r>
            <w:r>
              <w:rPr>
                <w:noProof/>
                <w:webHidden/>
              </w:rPr>
              <w:tab/>
            </w:r>
            <w:r>
              <w:rPr>
                <w:noProof/>
                <w:webHidden/>
              </w:rPr>
              <w:fldChar w:fldCharType="begin"/>
            </w:r>
            <w:r>
              <w:rPr>
                <w:noProof/>
                <w:webHidden/>
              </w:rPr>
              <w:instrText xml:space="preserve"> PAGEREF _Toc198110982 \h </w:instrText>
            </w:r>
            <w:r>
              <w:rPr>
                <w:noProof/>
                <w:webHidden/>
              </w:rPr>
            </w:r>
            <w:r>
              <w:rPr>
                <w:noProof/>
                <w:webHidden/>
              </w:rPr>
              <w:fldChar w:fldCharType="separate"/>
            </w:r>
            <w:r>
              <w:rPr>
                <w:noProof/>
                <w:webHidden/>
              </w:rPr>
              <w:t>13</w:t>
            </w:r>
            <w:r>
              <w:rPr>
                <w:noProof/>
                <w:webHidden/>
              </w:rPr>
              <w:fldChar w:fldCharType="end"/>
            </w:r>
          </w:hyperlink>
        </w:p>
        <w:p w:rsidR="00560B5F" w:rsidRDefault="00560B5F">
          <w:pPr>
            <w:pStyle w:val="TOC2"/>
            <w:tabs>
              <w:tab w:val="right" w:leader="dot" w:pos="9350"/>
            </w:tabs>
            <w:rPr>
              <w:noProof/>
            </w:rPr>
          </w:pPr>
          <w:hyperlink w:anchor="_Toc198110983" w:history="1">
            <w:r w:rsidRPr="00BC5F25">
              <w:rPr>
                <w:rStyle w:val="Hyperlink"/>
                <w:rFonts w:ascii="Times New Roman" w:hAnsi="Times New Roman" w:cs="Times New Roman"/>
                <w:noProof/>
              </w:rPr>
              <w:t>6.6 VOLUME-BASED FEATURE</w:t>
            </w:r>
            <w:r>
              <w:rPr>
                <w:noProof/>
                <w:webHidden/>
              </w:rPr>
              <w:tab/>
            </w:r>
            <w:r>
              <w:rPr>
                <w:noProof/>
                <w:webHidden/>
              </w:rPr>
              <w:fldChar w:fldCharType="begin"/>
            </w:r>
            <w:r>
              <w:rPr>
                <w:noProof/>
                <w:webHidden/>
              </w:rPr>
              <w:instrText xml:space="preserve"> PAGEREF _Toc198110983 \h </w:instrText>
            </w:r>
            <w:r>
              <w:rPr>
                <w:noProof/>
                <w:webHidden/>
              </w:rPr>
            </w:r>
            <w:r>
              <w:rPr>
                <w:noProof/>
                <w:webHidden/>
              </w:rPr>
              <w:fldChar w:fldCharType="separate"/>
            </w:r>
            <w:r>
              <w:rPr>
                <w:noProof/>
                <w:webHidden/>
              </w:rPr>
              <w:t>13</w:t>
            </w:r>
            <w:r>
              <w:rPr>
                <w:noProof/>
                <w:webHidden/>
              </w:rPr>
              <w:fldChar w:fldCharType="end"/>
            </w:r>
          </w:hyperlink>
        </w:p>
        <w:p w:rsidR="00560B5F" w:rsidRDefault="00560B5F">
          <w:pPr>
            <w:pStyle w:val="TOC2"/>
            <w:tabs>
              <w:tab w:val="right" w:leader="dot" w:pos="9350"/>
            </w:tabs>
            <w:rPr>
              <w:noProof/>
            </w:rPr>
          </w:pPr>
          <w:hyperlink w:anchor="_Toc198110984" w:history="1">
            <w:r w:rsidRPr="00BC5F25">
              <w:rPr>
                <w:rStyle w:val="Hyperlink"/>
                <w:rFonts w:ascii="Times New Roman" w:hAnsi="Times New Roman" w:cs="Times New Roman"/>
                <w:noProof/>
              </w:rPr>
              <w:t>6.7 FINAL CLEANING</w:t>
            </w:r>
            <w:r>
              <w:rPr>
                <w:noProof/>
                <w:webHidden/>
              </w:rPr>
              <w:tab/>
            </w:r>
            <w:r>
              <w:rPr>
                <w:noProof/>
                <w:webHidden/>
              </w:rPr>
              <w:fldChar w:fldCharType="begin"/>
            </w:r>
            <w:r>
              <w:rPr>
                <w:noProof/>
                <w:webHidden/>
              </w:rPr>
              <w:instrText xml:space="preserve"> PAGEREF _Toc198110984 \h </w:instrText>
            </w:r>
            <w:r>
              <w:rPr>
                <w:noProof/>
                <w:webHidden/>
              </w:rPr>
            </w:r>
            <w:r>
              <w:rPr>
                <w:noProof/>
                <w:webHidden/>
              </w:rPr>
              <w:fldChar w:fldCharType="separate"/>
            </w:r>
            <w:r>
              <w:rPr>
                <w:noProof/>
                <w:webHidden/>
              </w:rPr>
              <w:t>13</w:t>
            </w:r>
            <w:r>
              <w:rPr>
                <w:noProof/>
                <w:webHidden/>
              </w:rPr>
              <w:fldChar w:fldCharType="end"/>
            </w:r>
          </w:hyperlink>
        </w:p>
        <w:p w:rsidR="00560B5F" w:rsidRDefault="00560B5F">
          <w:pPr>
            <w:pStyle w:val="TOC1"/>
            <w:tabs>
              <w:tab w:val="right" w:leader="dot" w:pos="9350"/>
            </w:tabs>
            <w:rPr>
              <w:noProof/>
            </w:rPr>
          </w:pPr>
          <w:hyperlink w:anchor="_Toc198110985" w:history="1">
            <w:r w:rsidRPr="00BC5F25">
              <w:rPr>
                <w:rStyle w:val="Hyperlink"/>
                <w:rFonts w:ascii="Times New Roman" w:hAnsi="Times New Roman" w:cs="Times New Roman"/>
                <w:noProof/>
              </w:rPr>
              <w:t>7. TIME SERIES MODELING - LSTM</w:t>
            </w:r>
            <w:r>
              <w:rPr>
                <w:noProof/>
                <w:webHidden/>
              </w:rPr>
              <w:tab/>
            </w:r>
            <w:r>
              <w:rPr>
                <w:noProof/>
                <w:webHidden/>
              </w:rPr>
              <w:fldChar w:fldCharType="begin"/>
            </w:r>
            <w:r>
              <w:rPr>
                <w:noProof/>
                <w:webHidden/>
              </w:rPr>
              <w:instrText xml:space="preserve"> PAGEREF _Toc198110985 \h </w:instrText>
            </w:r>
            <w:r>
              <w:rPr>
                <w:noProof/>
                <w:webHidden/>
              </w:rPr>
            </w:r>
            <w:r>
              <w:rPr>
                <w:noProof/>
                <w:webHidden/>
              </w:rPr>
              <w:fldChar w:fldCharType="separate"/>
            </w:r>
            <w:r>
              <w:rPr>
                <w:noProof/>
                <w:webHidden/>
              </w:rPr>
              <w:t>15</w:t>
            </w:r>
            <w:r>
              <w:rPr>
                <w:noProof/>
                <w:webHidden/>
              </w:rPr>
              <w:fldChar w:fldCharType="end"/>
            </w:r>
          </w:hyperlink>
        </w:p>
        <w:p w:rsidR="00560B5F" w:rsidRDefault="00560B5F">
          <w:pPr>
            <w:pStyle w:val="TOC2"/>
            <w:tabs>
              <w:tab w:val="right" w:leader="dot" w:pos="9350"/>
            </w:tabs>
            <w:rPr>
              <w:noProof/>
            </w:rPr>
          </w:pPr>
          <w:hyperlink w:anchor="_Toc198110986" w:history="1">
            <w:r w:rsidRPr="00BC5F25">
              <w:rPr>
                <w:rStyle w:val="Hyperlink"/>
                <w:rFonts w:ascii="Times New Roman" w:hAnsi="Times New Roman" w:cs="Times New Roman"/>
                <w:noProof/>
              </w:rPr>
              <w:t>7.1 OVERVIEW OF LSTM</w:t>
            </w:r>
            <w:r>
              <w:rPr>
                <w:noProof/>
                <w:webHidden/>
              </w:rPr>
              <w:tab/>
            </w:r>
            <w:r>
              <w:rPr>
                <w:noProof/>
                <w:webHidden/>
              </w:rPr>
              <w:fldChar w:fldCharType="begin"/>
            </w:r>
            <w:r>
              <w:rPr>
                <w:noProof/>
                <w:webHidden/>
              </w:rPr>
              <w:instrText xml:space="preserve"> PAGEREF _Toc198110986 \h </w:instrText>
            </w:r>
            <w:r>
              <w:rPr>
                <w:noProof/>
                <w:webHidden/>
              </w:rPr>
            </w:r>
            <w:r>
              <w:rPr>
                <w:noProof/>
                <w:webHidden/>
              </w:rPr>
              <w:fldChar w:fldCharType="separate"/>
            </w:r>
            <w:r>
              <w:rPr>
                <w:noProof/>
                <w:webHidden/>
              </w:rPr>
              <w:t>15</w:t>
            </w:r>
            <w:r>
              <w:rPr>
                <w:noProof/>
                <w:webHidden/>
              </w:rPr>
              <w:fldChar w:fldCharType="end"/>
            </w:r>
          </w:hyperlink>
        </w:p>
        <w:p w:rsidR="00560B5F" w:rsidRDefault="00560B5F">
          <w:pPr>
            <w:pStyle w:val="TOC2"/>
            <w:tabs>
              <w:tab w:val="right" w:leader="dot" w:pos="9350"/>
            </w:tabs>
            <w:rPr>
              <w:noProof/>
            </w:rPr>
          </w:pPr>
          <w:hyperlink w:anchor="_Toc198110987" w:history="1">
            <w:r w:rsidRPr="00BC5F25">
              <w:rPr>
                <w:rStyle w:val="Hyperlink"/>
                <w:rFonts w:ascii="Times New Roman" w:hAnsi="Times New Roman" w:cs="Times New Roman"/>
                <w:noProof/>
              </w:rPr>
              <w:t>7.2 DATA PREPARATION</w:t>
            </w:r>
            <w:r>
              <w:rPr>
                <w:noProof/>
                <w:webHidden/>
              </w:rPr>
              <w:tab/>
            </w:r>
            <w:r>
              <w:rPr>
                <w:noProof/>
                <w:webHidden/>
              </w:rPr>
              <w:fldChar w:fldCharType="begin"/>
            </w:r>
            <w:r>
              <w:rPr>
                <w:noProof/>
                <w:webHidden/>
              </w:rPr>
              <w:instrText xml:space="preserve"> PAGEREF _Toc198110987 \h </w:instrText>
            </w:r>
            <w:r>
              <w:rPr>
                <w:noProof/>
                <w:webHidden/>
              </w:rPr>
            </w:r>
            <w:r>
              <w:rPr>
                <w:noProof/>
                <w:webHidden/>
              </w:rPr>
              <w:fldChar w:fldCharType="separate"/>
            </w:r>
            <w:r>
              <w:rPr>
                <w:noProof/>
                <w:webHidden/>
              </w:rPr>
              <w:t>15</w:t>
            </w:r>
            <w:r>
              <w:rPr>
                <w:noProof/>
                <w:webHidden/>
              </w:rPr>
              <w:fldChar w:fldCharType="end"/>
            </w:r>
          </w:hyperlink>
        </w:p>
        <w:p w:rsidR="00560B5F" w:rsidRDefault="00560B5F">
          <w:pPr>
            <w:pStyle w:val="TOC2"/>
            <w:tabs>
              <w:tab w:val="right" w:leader="dot" w:pos="9350"/>
            </w:tabs>
            <w:rPr>
              <w:noProof/>
            </w:rPr>
          </w:pPr>
          <w:hyperlink w:anchor="_Toc198110988" w:history="1">
            <w:r w:rsidRPr="00BC5F25">
              <w:rPr>
                <w:rStyle w:val="Hyperlink"/>
                <w:rFonts w:ascii="Times New Roman" w:hAnsi="Times New Roman" w:cs="Times New Roman"/>
                <w:noProof/>
              </w:rPr>
              <w:t>7.3 MODEL ARCHITECTURE</w:t>
            </w:r>
            <w:r>
              <w:rPr>
                <w:noProof/>
                <w:webHidden/>
              </w:rPr>
              <w:tab/>
            </w:r>
            <w:r>
              <w:rPr>
                <w:noProof/>
                <w:webHidden/>
              </w:rPr>
              <w:fldChar w:fldCharType="begin"/>
            </w:r>
            <w:r>
              <w:rPr>
                <w:noProof/>
                <w:webHidden/>
              </w:rPr>
              <w:instrText xml:space="preserve"> PAGEREF _Toc198110988 \h </w:instrText>
            </w:r>
            <w:r>
              <w:rPr>
                <w:noProof/>
                <w:webHidden/>
              </w:rPr>
            </w:r>
            <w:r>
              <w:rPr>
                <w:noProof/>
                <w:webHidden/>
              </w:rPr>
              <w:fldChar w:fldCharType="separate"/>
            </w:r>
            <w:r>
              <w:rPr>
                <w:noProof/>
                <w:webHidden/>
              </w:rPr>
              <w:t>15</w:t>
            </w:r>
            <w:r>
              <w:rPr>
                <w:noProof/>
                <w:webHidden/>
              </w:rPr>
              <w:fldChar w:fldCharType="end"/>
            </w:r>
          </w:hyperlink>
        </w:p>
        <w:p w:rsidR="00560B5F" w:rsidRDefault="00560B5F">
          <w:pPr>
            <w:pStyle w:val="TOC2"/>
            <w:tabs>
              <w:tab w:val="right" w:leader="dot" w:pos="9350"/>
            </w:tabs>
            <w:rPr>
              <w:noProof/>
            </w:rPr>
          </w:pPr>
          <w:hyperlink w:anchor="_Toc198110989" w:history="1">
            <w:r w:rsidRPr="00BC5F25">
              <w:rPr>
                <w:rStyle w:val="Hyperlink"/>
                <w:rFonts w:ascii="Times New Roman" w:hAnsi="Times New Roman" w:cs="Times New Roman"/>
                <w:noProof/>
              </w:rPr>
              <w:t>7.4 MODEL TRAINING AND PERFORMANCE</w:t>
            </w:r>
            <w:r>
              <w:rPr>
                <w:noProof/>
                <w:webHidden/>
              </w:rPr>
              <w:tab/>
            </w:r>
            <w:r>
              <w:rPr>
                <w:noProof/>
                <w:webHidden/>
              </w:rPr>
              <w:fldChar w:fldCharType="begin"/>
            </w:r>
            <w:r>
              <w:rPr>
                <w:noProof/>
                <w:webHidden/>
              </w:rPr>
              <w:instrText xml:space="preserve"> PAGEREF _Toc198110989 \h </w:instrText>
            </w:r>
            <w:r>
              <w:rPr>
                <w:noProof/>
                <w:webHidden/>
              </w:rPr>
            </w:r>
            <w:r>
              <w:rPr>
                <w:noProof/>
                <w:webHidden/>
              </w:rPr>
              <w:fldChar w:fldCharType="separate"/>
            </w:r>
            <w:r>
              <w:rPr>
                <w:noProof/>
                <w:webHidden/>
              </w:rPr>
              <w:t>16</w:t>
            </w:r>
            <w:r>
              <w:rPr>
                <w:noProof/>
                <w:webHidden/>
              </w:rPr>
              <w:fldChar w:fldCharType="end"/>
            </w:r>
          </w:hyperlink>
        </w:p>
        <w:p w:rsidR="00560B5F" w:rsidRDefault="00560B5F">
          <w:pPr>
            <w:pStyle w:val="TOC2"/>
            <w:tabs>
              <w:tab w:val="right" w:leader="dot" w:pos="9350"/>
            </w:tabs>
            <w:rPr>
              <w:noProof/>
            </w:rPr>
          </w:pPr>
          <w:hyperlink w:anchor="_Toc198110990" w:history="1">
            <w:r w:rsidRPr="00BC5F25">
              <w:rPr>
                <w:rStyle w:val="Hyperlink"/>
                <w:rFonts w:ascii="Times New Roman" w:hAnsi="Times New Roman" w:cs="Times New Roman"/>
                <w:noProof/>
              </w:rPr>
              <w:t>7.5 FORECAST VS ACTUAL</w:t>
            </w:r>
            <w:r>
              <w:rPr>
                <w:noProof/>
                <w:webHidden/>
              </w:rPr>
              <w:tab/>
            </w:r>
            <w:r>
              <w:rPr>
                <w:noProof/>
                <w:webHidden/>
              </w:rPr>
              <w:fldChar w:fldCharType="begin"/>
            </w:r>
            <w:r>
              <w:rPr>
                <w:noProof/>
                <w:webHidden/>
              </w:rPr>
              <w:instrText xml:space="preserve"> PAGEREF _Toc198110990 \h </w:instrText>
            </w:r>
            <w:r>
              <w:rPr>
                <w:noProof/>
                <w:webHidden/>
              </w:rPr>
            </w:r>
            <w:r>
              <w:rPr>
                <w:noProof/>
                <w:webHidden/>
              </w:rPr>
              <w:fldChar w:fldCharType="separate"/>
            </w:r>
            <w:r>
              <w:rPr>
                <w:noProof/>
                <w:webHidden/>
              </w:rPr>
              <w:t>16</w:t>
            </w:r>
            <w:r>
              <w:rPr>
                <w:noProof/>
                <w:webHidden/>
              </w:rPr>
              <w:fldChar w:fldCharType="end"/>
            </w:r>
          </w:hyperlink>
        </w:p>
        <w:p w:rsidR="00560B5F" w:rsidRDefault="00560B5F">
          <w:pPr>
            <w:pStyle w:val="TOC1"/>
            <w:tabs>
              <w:tab w:val="right" w:leader="dot" w:pos="9350"/>
            </w:tabs>
            <w:rPr>
              <w:noProof/>
            </w:rPr>
          </w:pPr>
          <w:hyperlink w:anchor="_Toc198110991" w:history="1">
            <w:r w:rsidRPr="00BC5F25">
              <w:rPr>
                <w:rStyle w:val="Hyperlink"/>
                <w:rFonts w:ascii="Times New Roman" w:hAnsi="Times New Roman" w:cs="Times New Roman"/>
                <w:noProof/>
              </w:rPr>
              <w:t>8. MODEL EVALUATION &amp; FORECASTING</w:t>
            </w:r>
            <w:r>
              <w:rPr>
                <w:noProof/>
                <w:webHidden/>
              </w:rPr>
              <w:tab/>
            </w:r>
            <w:r>
              <w:rPr>
                <w:noProof/>
                <w:webHidden/>
              </w:rPr>
              <w:fldChar w:fldCharType="begin"/>
            </w:r>
            <w:r>
              <w:rPr>
                <w:noProof/>
                <w:webHidden/>
              </w:rPr>
              <w:instrText xml:space="preserve"> PAGEREF _Toc198110991 \h </w:instrText>
            </w:r>
            <w:r>
              <w:rPr>
                <w:noProof/>
                <w:webHidden/>
              </w:rPr>
            </w:r>
            <w:r>
              <w:rPr>
                <w:noProof/>
                <w:webHidden/>
              </w:rPr>
              <w:fldChar w:fldCharType="separate"/>
            </w:r>
            <w:r>
              <w:rPr>
                <w:noProof/>
                <w:webHidden/>
              </w:rPr>
              <w:t>17</w:t>
            </w:r>
            <w:r>
              <w:rPr>
                <w:noProof/>
                <w:webHidden/>
              </w:rPr>
              <w:fldChar w:fldCharType="end"/>
            </w:r>
          </w:hyperlink>
        </w:p>
        <w:p w:rsidR="00560B5F" w:rsidRDefault="00560B5F">
          <w:pPr>
            <w:pStyle w:val="TOC2"/>
            <w:tabs>
              <w:tab w:val="right" w:leader="dot" w:pos="9350"/>
            </w:tabs>
            <w:rPr>
              <w:noProof/>
            </w:rPr>
          </w:pPr>
          <w:hyperlink w:anchor="_Toc198110992" w:history="1">
            <w:r w:rsidRPr="00BC5F25">
              <w:rPr>
                <w:rStyle w:val="Hyperlink"/>
                <w:rFonts w:ascii="Times New Roman" w:hAnsi="Times New Roman" w:cs="Times New Roman"/>
                <w:noProof/>
              </w:rPr>
              <w:t>8.1 EVALUATION METRICS</w:t>
            </w:r>
            <w:r>
              <w:rPr>
                <w:noProof/>
                <w:webHidden/>
              </w:rPr>
              <w:tab/>
            </w:r>
            <w:r>
              <w:rPr>
                <w:noProof/>
                <w:webHidden/>
              </w:rPr>
              <w:fldChar w:fldCharType="begin"/>
            </w:r>
            <w:r>
              <w:rPr>
                <w:noProof/>
                <w:webHidden/>
              </w:rPr>
              <w:instrText xml:space="preserve"> PAGEREF _Toc198110992 \h </w:instrText>
            </w:r>
            <w:r>
              <w:rPr>
                <w:noProof/>
                <w:webHidden/>
              </w:rPr>
            </w:r>
            <w:r>
              <w:rPr>
                <w:noProof/>
                <w:webHidden/>
              </w:rPr>
              <w:fldChar w:fldCharType="separate"/>
            </w:r>
            <w:r>
              <w:rPr>
                <w:noProof/>
                <w:webHidden/>
              </w:rPr>
              <w:t>17</w:t>
            </w:r>
            <w:r>
              <w:rPr>
                <w:noProof/>
                <w:webHidden/>
              </w:rPr>
              <w:fldChar w:fldCharType="end"/>
            </w:r>
          </w:hyperlink>
        </w:p>
        <w:p w:rsidR="00560B5F" w:rsidRDefault="00560B5F">
          <w:pPr>
            <w:pStyle w:val="TOC2"/>
            <w:tabs>
              <w:tab w:val="right" w:leader="dot" w:pos="9350"/>
            </w:tabs>
            <w:rPr>
              <w:noProof/>
            </w:rPr>
          </w:pPr>
          <w:hyperlink w:anchor="_Toc198110993" w:history="1">
            <w:r w:rsidRPr="00BC5F25">
              <w:rPr>
                <w:rStyle w:val="Hyperlink"/>
                <w:rFonts w:ascii="Times New Roman" w:hAnsi="Times New Roman" w:cs="Times New Roman"/>
                <w:noProof/>
              </w:rPr>
              <w:t>8.2 FORECAST VS. ACTUAL VISUALIZATION</w:t>
            </w:r>
            <w:r>
              <w:rPr>
                <w:noProof/>
                <w:webHidden/>
              </w:rPr>
              <w:tab/>
            </w:r>
            <w:r>
              <w:rPr>
                <w:noProof/>
                <w:webHidden/>
              </w:rPr>
              <w:fldChar w:fldCharType="begin"/>
            </w:r>
            <w:r>
              <w:rPr>
                <w:noProof/>
                <w:webHidden/>
              </w:rPr>
              <w:instrText xml:space="preserve"> PAGEREF _Toc198110993 \h </w:instrText>
            </w:r>
            <w:r>
              <w:rPr>
                <w:noProof/>
                <w:webHidden/>
              </w:rPr>
            </w:r>
            <w:r>
              <w:rPr>
                <w:noProof/>
                <w:webHidden/>
              </w:rPr>
              <w:fldChar w:fldCharType="separate"/>
            </w:r>
            <w:r>
              <w:rPr>
                <w:noProof/>
                <w:webHidden/>
              </w:rPr>
              <w:t>17</w:t>
            </w:r>
            <w:r>
              <w:rPr>
                <w:noProof/>
                <w:webHidden/>
              </w:rPr>
              <w:fldChar w:fldCharType="end"/>
            </w:r>
          </w:hyperlink>
        </w:p>
        <w:p w:rsidR="00560B5F" w:rsidRDefault="00560B5F">
          <w:pPr>
            <w:pStyle w:val="TOC2"/>
            <w:tabs>
              <w:tab w:val="right" w:leader="dot" w:pos="9350"/>
            </w:tabs>
            <w:rPr>
              <w:noProof/>
            </w:rPr>
          </w:pPr>
          <w:hyperlink w:anchor="_Toc198110994" w:history="1">
            <w:r w:rsidRPr="00BC5F25">
              <w:rPr>
                <w:rStyle w:val="Hyperlink"/>
                <w:rFonts w:ascii="Times New Roman" w:hAnsi="Times New Roman" w:cs="Times New Roman"/>
                <w:noProof/>
              </w:rPr>
              <w:t>8.3 OVERFITTING/UNDERFITTING</w:t>
            </w:r>
            <w:r>
              <w:rPr>
                <w:noProof/>
                <w:webHidden/>
              </w:rPr>
              <w:tab/>
            </w:r>
            <w:r>
              <w:rPr>
                <w:noProof/>
                <w:webHidden/>
              </w:rPr>
              <w:fldChar w:fldCharType="begin"/>
            </w:r>
            <w:r>
              <w:rPr>
                <w:noProof/>
                <w:webHidden/>
              </w:rPr>
              <w:instrText xml:space="preserve"> PAGEREF _Toc198110994 \h </w:instrText>
            </w:r>
            <w:r>
              <w:rPr>
                <w:noProof/>
                <w:webHidden/>
              </w:rPr>
            </w:r>
            <w:r>
              <w:rPr>
                <w:noProof/>
                <w:webHidden/>
              </w:rPr>
              <w:fldChar w:fldCharType="separate"/>
            </w:r>
            <w:r>
              <w:rPr>
                <w:noProof/>
                <w:webHidden/>
              </w:rPr>
              <w:t>18</w:t>
            </w:r>
            <w:r>
              <w:rPr>
                <w:noProof/>
                <w:webHidden/>
              </w:rPr>
              <w:fldChar w:fldCharType="end"/>
            </w:r>
          </w:hyperlink>
        </w:p>
        <w:p w:rsidR="00560B5F" w:rsidRDefault="00560B5F">
          <w:pPr>
            <w:pStyle w:val="TOC2"/>
            <w:tabs>
              <w:tab w:val="right" w:leader="dot" w:pos="9350"/>
            </w:tabs>
            <w:rPr>
              <w:noProof/>
            </w:rPr>
          </w:pPr>
          <w:hyperlink w:anchor="_Toc198110995" w:history="1">
            <w:r w:rsidRPr="00BC5F25">
              <w:rPr>
                <w:rStyle w:val="Hyperlink"/>
                <w:noProof/>
              </w:rPr>
              <w:t>8.4 FORECASTING FUTURE PRICES</w:t>
            </w:r>
            <w:r>
              <w:rPr>
                <w:noProof/>
                <w:webHidden/>
              </w:rPr>
              <w:tab/>
            </w:r>
            <w:r>
              <w:rPr>
                <w:noProof/>
                <w:webHidden/>
              </w:rPr>
              <w:fldChar w:fldCharType="begin"/>
            </w:r>
            <w:r>
              <w:rPr>
                <w:noProof/>
                <w:webHidden/>
              </w:rPr>
              <w:instrText xml:space="preserve"> PAGEREF _Toc198110995 \h </w:instrText>
            </w:r>
            <w:r>
              <w:rPr>
                <w:noProof/>
                <w:webHidden/>
              </w:rPr>
            </w:r>
            <w:r>
              <w:rPr>
                <w:noProof/>
                <w:webHidden/>
              </w:rPr>
              <w:fldChar w:fldCharType="separate"/>
            </w:r>
            <w:r>
              <w:rPr>
                <w:noProof/>
                <w:webHidden/>
              </w:rPr>
              <w:t>18</w:t>
            </w:r>
            <w:r>
              <w:rPr>
                <w:noProof/>
                <w:webHidden/>
              </w:rPr>
              <w:fldChar w:fldCharType="end"/>
            </w:r>
          </w:hyperlink>
        </w:p>
        <w:p w:rsidR="00560B5F" w:rsidRDefault="00560B5F">
          <w:pPr>
            <w:pStyle w:val="TOC1"/>
            <w:tabs>
              <w:tab w:val="right" w:leader="dot" w:pos="9350"/>
            </w:tabs>
            <w:rPr>
              <w:noProof/>
            </w:rPr>
          </w:pPr>
          <w:hyperlink w:anchor="_Toc198110996" w:history="1">
            <w:r w:rsidRPr="00BC5F25">
              <w:rPr>
                <w:rStyle w:val="Hyperlink"/>
                <w:rFonts w:ascii="Times New Roman" w:hAnsi="Times New Roman" w:cs="Times New Roman"/>
                <w:noProof/>
              </w:rPr>
              <w:t>9. CONCLUSION</w:t>
            </w:r>
            <w:r>
              <w:rPr>
                <w:noProof/>
                <w:webHidden/>
              </w:rPr>
              <w:tab/>
            </w:r>
            <w:r>
              <w:rPr>
                <w:noProof/>
                <w:webHidden/>
              </w:rPr>
              <w:fldChar w:fldCharType="begin"/>
            </w:r>
            <w:r>
              <w:rPr>
                <w:noProof/>
                <w:webHidden/>
              </w:rPr>
              <w:instrText xml:space="preserve"> PAGEREF _Toc198110996 \h </w:instrText>
            </w:r>
            <w:r>
              <w:rPr>
                <w:noProof/>
                <w:webHidden/>
              </w:rPr>
            </w:r>
            <w:r>
              <w:rPr>
                <w:noProof/>
                <w:webHidden/>
              </w:rPr>
              <w:fldChar w:fldCharType="separate"/>
            </w:r>
            <w:r>
              <w:rPr>
                <w:noProof/>
                <w:webHidden/>
              </w:rPr>
              <w:t>19</w:t>
            </w:r>
            <w:r>
              <w:rPr>
                <w:noProof/>
                <w:webHidden/>
              </w:rPr>
              <w:fldChar w:fldCharType="end"/>
            </w:r>
          </w:hyperlink>
        </w:p>
        <w:p w:rsidR="00560B5F" w:rsidRDefault="00560B5F">
          <w:pPr>
            <w:pStyle w:val="TOC1"/>
            <w:tabs>
              <w:tab w:val="right" w:leader="dot" w:pos="9350"/>
            </w:tabs>
            <w:rPr>
              <w:noProof/>
            </w:rPr>
          </w:pPr>
          <w:hyperlink w:anchor="_Toc198110997" w:history="1">
            <w:r w:rsidRPr="00BC5F25">
              <w:rPr>
                <w:rStyle w:val="Hyperlink"/>
                <w:rFonts w:ascii="Times New Roman" w:hAnsi="Times New Roman" w:cs="Times New Roman"/>
                <w:noProof/>
              </w:rPr>
              <w:t>10. REFERENCES &amp; GITHUB</w:t>
            </w:r>
            <w:r>
              <w:rPr>
                <w:noProof/>
                <w:webHidden/>
              </w:rPr>
              <w:tab/>
            </w:r>
            <w:r>
              <w:rPr>
                <w:noProof/>
                <w:webHidden/>
              </w:rPr>
              <w:fldChar w:fldCharType="begin"/>
            </w:r>
            <w:r>
              <w:rPr>
                <w:noProof/>
                <w:webHidden/>
              </w:rPr>
              <w:instrText xml:space="preserve"> PAGEREF _Toc198110997 \h </w:instrText>
            </w:r>
            <w:r>
              <w:rPr>
                <w:noProof/>
                <w:webHidden/>
              </w:rPr>
            </w:r>
            <w:r>
              <w:rPr>
                <w:noProof/>
                <w:webHidden/>
              </w:rPr>
              <w:fldChar w:fldCharType="separate"/>
            </w:r>
            <w:r>
              <w:rPr>
                <w:noProof/>
                <w:webHidden/>
              </w:rPr>
              <w:t>19</w:t>
            </w:r>
            <w:r>
              <w:rPr>
                <w:noProof/>
                <w:webHidden/>
              </w:rPr>
              <w:fldChar w:fldCharType="end"/>
            </w:r>
          </w:hyperlink>
        </w:p>
        <w:p w:rsidR="00560B5F" w:rsidRDefault="00560B5F">
          <w:r>
            <w:rPr>
              <w:b/>
              <w:bCs/>
              <w:noProof/>
            </w:rPr>
            <w:fldChar w:fldCharType="end"/>
          </w:r>
        </w:p>
      </w:sdtContent>
    </w:sdt>
    <w:p w:rsidR="00435A3A" w:rsidRPr="00DA18B7" w:rsidRDefault="00435A3A" w:rsidP="007471CB">
      <w:pPr>
        <w:pStyle w:val="Heading1"/>
        <w:spacing w:line="360" w:lineRule="auto"/>
        <w:jc w:val="center"/>
        <w:rPr>
          <w:rFonts w:ascii="Times New Roman" w:hAnsi="Times New Roman" w:cs="Times New Roman"/>
          <w:color w:val="000000" w:themeColor="text1"/>
        </w:rPr>
      </w:pPr>
    </w:p>
    <w:p w:rsidR="00435A3A" w:rsidRPr="00DA18B7" w:rsidRDefault="00435A3A" w:rsidP="007471CB">
      <w:pPr>
        <w:spacing w:line="360" w:lineRule="auto"/>
        <w:rPr>
          <w:rFonts w:ascii="Times New Roman" w:hAnsi="Times New Roman" w:cs="Times New Roman"/>
        </w:rPr>
      </w:pPr>
    </w:p>
    <w:p w:rsidR="00435A3A" w:rsidRPr="00DA18B7" w:rsidRDefault="00435A3A" w:rsidP="007471CB">
      <w:pPr>
        <w:spacing w:line="360" w:lineRule="auto"/>
        <w:rPr>
          <w:rFonts w:ascii="Times New Roman" w:hAnsi="Times New Roman" w:cs="Times New Roman"/>
        </w:rPr>
      </w:pPr>
      <w:r w:rsidRPr="00DA18B7">
        <w:rPr>
          <w:rFonts w:ascii="Times New Roman" w:hAnsi="Times New Roman" w:cs="Times New Roman"/>
        </w:rPr>
        <w:br w:type="page"/>
      </w:r>
    </w:p>
    <w:p w:rsidR="00435A3A" w:rsidRPr="00DA18B7" w:rsidRDefault="00D026A5" w:rsidP="007471CB">
      <w:pPr>
        <w:pStyle w:val="Heading1"/>
        <w:spacing w:line="360" w:lineRule="auto"/>
        <w:jc w:val="center"/>
        <w:rPr>
          <w:rFonts w:ascii="Times New Roman" w:hAnsi="Times New Roman" w:cs="Times New Roman"/>
          <w:color w:val="000000" w:themeColor="text1"/>
        </w:rPr>
      </w:pPr>
      <w:bookmarkStart w:id="0" w:name="_Toc198110950"/>
      <w:r w:rsidRPr="00DA18B7">
        <w:rPr>
          <w:rFonts w:ascii="Times New Roman" w:hAnsi="Times New Roman" w:cs="Times New Roman"/>
          <w:color w:val="000000" w:themeColor="text1"/>
        </w:rPr>
        <w:lastRenderedPageBreak/>
        <w:t>1.</w:t>
      </w:r>
      <w:r w:rsidR="00435A3A" w:rsidRPr="00DA18B7">
        <w:rPr>
          <w:rFonts w:ascii="Times New Roman" w:hAnsi="Times New Roman" w:cs="Times New Roman"/>
          <w:color w:val="000000" w:themeColor="text1"/>
        </w:rPr>
        <w:t>EXECUTIVE SUMMARY</w:t>
      </w:r>
      <w:bookmarkEnd w:id="0"/>
    </w:p>
    <w:p w:rsidR="00435A3A" w:rsidRPr="00DA18B7" w:rsidRDefault="00D026A5" w:rsidP="007471CB">
      <w:pPr>
        <w:pStyle w:val="Heading2"/>
        <w:spacing w:line="360" w:lineRule="auto"/>
        <w:rPr>
          <w:rFonts w:ascii="Times New Roman" w:hAnsi="Times New Roman" w:cs="Times New Roman"/>
          <w:color w:val="000000" w:themeColor="text1"/>
        </w:rPr>
      </w:pPr>
      <w:bookmarkStart w:id="1" w:name="_Toc198110951"/>
      <w:r w:rsidRPr="00DA18B7">
        <w:rPr>
          <w:rFonts w:ascii="Times New Roman" w:hAnsi="Times New Roman" w:cs="Times New Roman"/>
          <w:color w:val="000000" w:themeColor="text1"/>
        </w:rPr>
        <w:t xml:space="preserve">1.1 </w:t>
      </w:r>
      <w:r w:rsidR="00435A3A" w:rsidRPr="00DA18B7">
        <w:rPr>
          <w:rFonts w:ascii="Times New Roman" w:hAnsi="Times New Roman" w:cs="Times New Roman"/>
          <w:color w:val="000000" w:themeColor="text1"/>
        </w:rPr>
        <w:t>OVERVIEW OF THE PROJECT</w:t>
      </w:r>
      <w:bookmarkEnd w:id="1"/>
    </w:p>
    <w:p w:rsidR="00F633B1" w:rsidRPr="00DA18B7" w:rsidRDefault="00F633B1"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This project aims to analyze and forecast stock market trends using time series analysis techniques. Interns will explore various time series models to understand historical patterns, identify trends and seasonality, and make short-term or long-term predictions. This project offers real-world experience in financial data analytics, model development, and result interpretation.</w:t>
      </w:r>
    </w:p>
    <w:p w:rsidR="00F633B1" w:rsidRPr="00DA18B7" w:rsidRDefault="00F633B1"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The team followed a structured pipeline:</w:t>
      </w:r>
    </w:p>
    <w:p w:rsidR="00F633B1" w:rsidRPr="00DA18B7" w:rsidRDefault="00F633B1" w:rsidP="007471CB">
      <w:pPr>
        <w:pStyle w:val="ListParagraph"/>
        <w:numPr>
          <w:ilvl w:val="0"/>
          <w:numId w:val="10"/>
        </w:numPr>
        <w:spacing w:line="360" w:lineRule="auto"/>
        <w:rPr>
          <w:rFonts w:ascii="Times New Roman" w:hAnsi="Times New Roman" w:cs="Times New Roman"/>
          <w:sz w:val="24"/>
          <w:szCs w:val="24"/>
        </w:rPr>
      </w:pPr>
      <w:r w:rsidRPr="00DA18B7">
        <w:rPr>
          <w:rFonts w:ascii="Times New Roman" w:hAnsi="Times New Roman" w:cs="Times New Roman"/>
          <w:b/>
          <w:sz w:val="24"/>
          <w:szCs w:val="24"/>
        </w:rPr>
        <w:t xml:space="preserve">Data </w:t>
      </w:r>
      <w:r w:rsidRPr="00DA18B7">
        <w:rPr>
          <w:rFonts w:ascii="Times New Roman" w:hAnsi="Times New Roman" w:cs="Times New Roman"/>
          <w:sz w:val="24"/>
          <w:szCs w:val="24"/>
        </w:rPr>
        <w:t>was collected from Kagg</w:t>
      </w:r>
      <w:r w:rsidR="003375D2" w:rsidRPr="00DA18B7">
        <w:rPr>
          <w:rFonts w:ascii="Times New Roman" w:hAnsi="Times New Roman" w:cs="Times New Roman"/>
          <w:sz w:val="24"/>
          <w:szCs w:val="24"/>
        </w:rPr>
        <w:t>le</w:t>
      </w:r>
      <w:r w:rsidRPr="00DA18B7">
        <w:rPr>
          <w:rFonts w:ascii="Times New Roman" w:hAnsi="Times New Roman" w:cs="Times New Roman"/>
          <w:sz w:val="24"/>
          <w:szCs w:val="24"/>
        </w:rPr>
        <w:t xml:space="preserve"> dataset like Microsoft Stock, containing daily records of Open, High, Low, Close, Volume prices.</w:t>
      </w:r>
    </w:p>
    <w:p w:rsidR="00F633B1" w:rsidRPr="00DA18B7" w:rsidRDefault="00F633B1" w:rsidP="007471CB">
      <w:pPr>
        <w:pStyle w:val="ListParagraph"/>
        <w:numPr>
          <w:ilvl w:val="0"/>
          <w:numId w:val="10"/>
        </w:numPr>
        <w:spacing w:line="360" w:lineRule="auto"/>
        <w:rPr>
          <w:rFonts w:ascii="Times New Roman" w:hAnsi="Times New Roman" w:cs="Times New Roman"/>
          <w:sz w:val="24"/>
          <w:szCs w:val="24"/>
        </w:rPr>
      </w:pPr>
      <w:r w:rsidRPr="00DA18B7">
        <w:rPr>
          <w:rStyle w:val="Strong"/>
          <w:rFonts w:ascii="Times New Roman" w:hAnsi="Times New Roman" w:cs="Times New Roman"/>
          <w:sz w:val="24"/>
          <w:szCs w:val="24"/>
        </w:rPr>
        <w:t>Preprocessing</w:t>
      </w:r>
      <w:r w:rsidRPr="00DA18B7">
        <w:rPr>
          <w:rFonts w:ascii="Times New Roman" w:hAnsi="Times New Roman" w:cs="Times New Roman"/>
          <w:sz w:val="24"/>
          <w:szCs w:val="24"/>
        </w:rPr>
        <w:t xml:space="preserve"> included handling missing values, converting date formats, scaling features, and splitting the dataset chronologically.</w:t>
      </w:r>
    </w:p>
    <w:p w:rsidR="00F633B1" w:rsidRPr="00DA18B7" w:rsidRDefault="00F633B1" w:rsidP="007471CB">
      <w:pPr>
        <w:pStyle w:val="ListParagraph"/>
        <w:numPr>
          <w:ilvl w:val="0"/>
          <w:numId w:val="10"/>
        </w:numPr>
        <w:spacing w:line="360" w:lineRule="auto"/>
        <w:rPr>
          <w:rFonts w:ascii="Times New Roman" w:hAnsi="Times New Roman" w:cs="Times New Roman"/>
          <w:sz w:val="24"/>
          <w:szCs w:val="24"/>
        </w:rPr>
      </w:pPr>
      <w:r w:rsidRPr="00DA18B7">
        <w:rPr>
          <w:rStyle w:val="Strong"/>
          <w:rFonts w:ascii="Times New Roman" w:hAnsi="Times New Roman" w:cs="Times New Roman"/>
          <w:sz w:val="24"/>
          <w:szCs w:val="24"/>
        </w:rPr>
        <w:t>Exploratory Data Analysis (EDA)</w:t>
      </w:r>
      <w:r w:rsidRPr="00DA18B7">
        <w:rPr>
          <w:rFonts w:ascii="Times New Roman" w:hAnsi="Times New Roman" w:cs="Times New Roman"/>
          <w:sz w:val="24"/>
          <w:szCs w:val="24"/>
        </w:rPr>
        <w:t xml:space="preserve"> revealed trends, volatility patterns, and trading volume dynamics through various visualizations.</w:t>
      </w:r>
    </w:p>
    <w:p w:rsidR="00F633B1" w:rsidRPr="00DA18B7" w:rsidRDefault="00F633B1" w:rsidP="007471CB">
      <w:pPr>
        <w:pStyle w:val="ListParagraph"/>
        <w:numPr>
          <w:ilvl w:val="0"/>
          <w:numId w:val="10"/>
        </w:numPr>
        <w:spacing w:line="360" w:lineRule="auto"/>
        <w:rPr>
          <w:rFonts w:ascii="Times New Roman" w:hAnsi="Times New Roman" w:cs="Times New Roman"/>
          <w:sz w:val="24"/>
          <w:szCs w:val="24"/>
        </w:rPr>
      </w:pPr>
      <w:r w:rsidRPr="00DA18B7">
        <w:rPr>
          <w:rStyle w:val="Strong"/>
          <w:rFonts w:ascii="Times New Roman" w:hAnsi="Times New Roman" w:cs="Times New Roman"/>
          <w:sz w:val="24"/>
          <w:szCs w:val="24"/>
        </w:rPr>
        <w:t>Feature Engineering</w:t>
      </w:r>
      <w:r w:rsidRPr="00DA18B7">
        <w:rPr>
          <w:rFonts w:ascii="Times New Roman" w:hAnsi="Times New Roman" w:cs="Times New Roman"/>
          <w:sz w:val="24"/>
          <w:szCs w:val="24"/>
        </w:rPr>
        <w:t xml:space="preserve"> introduced lag variables, rolling statistics, and technical indicators such as RSI and MACD to enhance model performance.</w:t>
      </w:r>
    </w:p>
    <w:p w:rsidR="00F633B1" w:rsidRPr="00DA18B7" w:rsidRDefault="00F633B1" w:rsidP="007471CB">
      <w:pPr>
        <w:pStyle w:val="ListParagraph"/>
        <w:numPr>
          <w:ilvl w:val="0"/>
          <w:numId w:val="10"/>
        </w:numPr>
        <w:spacing w:line="360" w:lineRule="auto"/>
        <w:rPr>
          <w:rFonts w:ascii="Times New Roman" w:hAnsi="Times New Roman" w:cs="Times New Roman"/>
          <w:sz w:val="24"/>
          <w:szCs w:val="24"/>
        </w:rPr>
      </w:pPr>
      <w:r w:rsidRPr="00DA18B7">
        <w:rPr>
          <w:rStyle w:val="Strong"/>
          <w:rFonts w:ascii="Times New Roman" w:hAnsi="Times New Roman" w:cs="Times New Roman"/>
          <w:sz w:val="24"/>
          <w:szCs w:val="24"/>
        </w:rPr>
        <w:t>Modeling</w:t>
      </w:r>
      <w:r w:rsidRPr="00DA18B7">
        <w:rPr>
          <w:rFonts w:ascii="Times New Roman" w:hAnsi="Times New Roman" w:cs="Times New Roman"/>
          <w:sz w:val="24"/>
          <w:szCs w:val="24"/>
        </w:rPr>
        <w:t xml:space="preserve"> was carried out using both traditional and deep learning methods including ARIMA, Prophet, and LSTM.</w:t>
      </w:r>
    </w:p>
    <w:p w:rsidR="00F633B1" w:rsidRPr="00DA18B7" w:rsidRDefault="00F633B1" w:rsidP="007471CB">
      <w:pPr>
        <w:pStyle w:val="ListParagraph"/>
        <w:numPr>
          <w:ilvl w:val="0"/>
          <w:numId w:val="10"/>
        </w:numPr>
        <w:spacing w:line="360" w:lineRule="auto"/>
        <w:rPr>
          <w:rFonts w:ascii="Times New Roman" w:hAnsi="Times New Roman" w:cs="Times New Roman"/>
          <w:sz w:val="24"/>
          <w:szCs w:val="24"/>
        </w:rPr>
      </w:pPr>
      <w:r w:rsidRPr="00DA18B7">
        <w:rPr>
          <w:rStyle w:val="Strong"/>
          <w:rFonts w:ascii="Times New Roman" w:hAnsi="Times New Roman" w:cs="Times New Roman"/>
          <w:sz w:val="24"/>
          <w:szCs w:val="24"/>
        </w:rPr>
        <w:t>Evaluation</w:t>
      </w:r>
      <w:r w:rsidRPr="00DA18B7">
        <w:rPr>
          <w:rFonts w:ascii="Times New Roman" w:hAnsi="Times New Roman" w:cs="Times New Roman"/>
          <w:sz w:val="24"/>
          <w:szCs w:val="24"/>
        </w:rPr>
        <w:t xml:space="preserve"> was done using RMSE, MAE, and MAPE, with forecasts plotted against actual values to visualize accuracy and reliability.</w:t>
      </w:r>
    </w:p>
    <w:p w:rsidR="003375D2" w:rsidRPr="00DA18B7" w:rsidRDefault="00F633B1"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The project successfully demonstrated that advanced time series techniques can uncover valuable insights and predict future stock behavior. The final report compiles the work of all team members, documents the process in detail, and includes a GitHub repository with code and visualizations.</w:t>
      </w:r>
    </w:p>
    <w:p w:rsidR="00F633B1" w:rsidRPr="00DA18B7" w:rsidRDefault="00F633B1" w:rsidP="007471CB">
      <w:pPr>
        <w:spacing w:line="360" w:lineRule="auto"/>
        <w:rPr>
          <w:rFonts w:ascii="Times New Roman" w:hAnsi="Times New Roman" w:cs="Times New Roman"/>
          <w:sz w:val="24"/>
          <w:szCs w:val="24"/>
        </w:rPr>
      </w:pPr>
    </w:p>
    <w:p w:rsidR="003375D2" w:rsidRPr="00DA18B7" w:rsidRDefault="003375D2" w:rsidP="007471CB">
      <w:pPr>
        <w:spacing w:line="360" w:lineRule="auto"/>
        <w:rPr>
          <w:rFonts w:ascii="Times New Roman" w:hAnsi="Times New Roman" w:cs="Times New Roman"/>
          <w:sz w:val="24"/>
          <w:szCs w:val="24"/>
        </w:rPr>
      </w:pPr>
    </w:p>
    <w:p w:rsidR="003375D2" w:rsidRPr="00DA18B7" w:rsidRDefault="003375D2" w:rsidP="007471CB">
      <w:pPr>
        <w:spacing w:line="360" w:lineRule="auto"/>
        <w:rPr>
          <w:rFonts w:ascii="Times New Roman" w:hAnsi="Times New Roman" w:cs="Times New Roman"/>
          <w:sz w:val="24"/>
          <w:szCs w:val="24"/>
        </w:rPr>
      </w:pPr>
    </w:p>
    <w:p w:rsidR="003375D2" w:rsidRPr="00DA18B7" w:rsidRDefault="003375D2" w:rsidP="007471CB">
      <w:pPr>
        <w:spacing w:line="360" w:lineRule="auto"/>
        <w:rPr>
          <w:rFonts w:ascii="Times New Roman" w:hAnsi="Times New Roman" w:cs="Times New Roman"/>
          <w:sz w:val="24"/>
          <w:szCs w:val="24"/>
        </w:rPr>
      </w:pPr>
    </w:p>
    <w:p w:rsidR="003375D2" w:rsidRPr="00DA18B7" w:rsidRDefault="00D026A5" w:rsidP="007471CB">
      <w:pPr>
        <w:pStyle w:val="Heading1"/>
        <w:spacing w:line="360" w:lineRule="auto"/>
        <w:jc w:val="center"/>
        <w:rPr>
          <w:rFonts w:ascii="Times New Roman" w:hAnsi="Times New Roman" w:cs="Times New Roman"/>
          <w:color w:val="000000" w:themeColor="text1"/>
        </w:rPr>
      </w:pPr>
      <w:bookmarkStart w:id="2" w:name="_Toc198110952"/>
      <w:r w:rsidRPr="00DA18B7">
        <w:rPr>
          <w:rFonts w:ascii="Times New Roman" w:hAnsi="Times New Roman" w:cs="Times New Roman"/>
          <w:color w:val="000000" w:themeColor="text1"/>
        </w:rPr>
        <w:lastRenderedPageBreak/>
        <w:t>2.</w:t>
      </w:r>
      <w:r w:rsidR="003375D2" w:rsidRPr="00DA18B7">
        <w:rPr>
          <w:rFonts w:ascii="Times New Roman" w:hAnsi="Times New Roman" w:cs="Times New Roman"/>
          <w:color w:val="000000" w:themeColor="text1"/>
        </w:rPr>
        <w:t>INTRODUCTION</w:t>
      </w:r>
      <w:bookmarkEnd w:id="2"/>
    </w:p>
    <w:p w:rsidR="003375D2" w:rsidRPr="00DA18B7" w:rsidRDefault="00D026A5" w:rsidP="007471CB">
      <w:pPr>
        <w:pStyle w:val="Heading2"/>
        <w:spacing w:line="360" w:lineRule="auto"/>
        <w:rPr>
          <w:rFonts w:ascii="Times New Roman" w:hAnsi="Times New Roman" w:cs="Times New Roman"/>
          <w:color w:val="000000" w:themeColor="text1"/>
        </w:rPr>
      </w:pPr>
      <w:bookmarkStart w:id="3" w:name="_Toc198110953"/>
      <w:r w:rsidRPr="00DA18B7">
        <w:rPr>
          <w:rFonts w:ascii="Times New Roman" w:hAnsi="Times New Roman" w:cs="Times New Roman"/>
          <w:color w:val="000000" w:themeColor="text1"/>
        </w:rPr>
        <w:t>2.1 BACKGROUND</w:t>
      </w:r>
      <w:bookmarkEnd w:id="3"/>
    </w:p>
    <w:p w:rsidR="00D026A5" w:rsidRPr="00DA18B7" w:rsidRDefault="00D026A5" w:rsidP="007471CB">
      <w:p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The stock market is a complex and ever-evolving system that reflects investor sentiment, economic trends, and company performance. Accurately forecasting stock prices has become increasingly valuable for traders, investors, and financial institutions, given the high impact of informed decisions in a volatile market.</w:t>
      </w:r>
    </w:p>
    <w:p w:rsidR="00D026A5" w:rsidRPr="00DA18B7" w:rsidRDefault="00D026A5" w:rsidP="007471CB">
      <w:pPr>
        <w:pStyle w:val="Heading2"/>
        <w:spacing w:line="360" w:lineRule="auto"/>
        <w:rPr>
          <w:rFonts w:ascii="Times New Roman" w:hAnsi="Times New Roman" w:cs="Times New Roman"/>
          <w:color w:val="000000" w:themeColor="text1"/>
        </w:rPr>
      </w:pPr>
      <w:bookmarkStart w:id="4" w:name="_Toc198110954"/>
      <w:r w:rsidRPr="00DA18B7">
        <w:rPr>
          <w:rFonts w:ascii="Times New Roman" w:hAnsi="Times New Roman" w:cs="Times New Roman"/>
          <w:color w:val="000000" w:themeColor="text1"/>
        </w:rPr>
        <w:t>2.2 OBJECTIVE</w:t>
      </w:r>
      <w:bookmarkEnd w:id="4"/>
    </w:p>
    <w:p w:rsidR="00D026A5" w:rsidRPr="00DA18B7" w:rsidRDefault="00D026A5"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This project aims to build a reliable and interpretable forecasting pipeline using time series models. By analyzing historical stock data, we seek to uncover patterns and trends that can support short-term and long-term investment strategies.</w:t>
      </w:r>
    </w:p>
    <w:p w:rsidR="00D026A5" w:rsidRPr="00DA18B7" w:rsidRDefault="00D026A5" w:rsidP="007471CB">
      <w:pPr>
        <w:pStyle w:val="Heading2"/>
        <w:spacing w:line="360" w:lineRule="auto"/>
        <w:rPr>
          <w:rFonts w:ascii="Times New Roman" w:hAnsi="Times New Roman" w:cs="Times New Roman"/>
        </w:rPr>
      </w:pPr>
      <w:bookmarkStart w:id="5" w:name="_Toc198110955"/>
      <w:r w:rsidRPr="00DA18B7">
        <w:rPr>
          <w:rFonts w:ascii="Times New Roman" w:hAnsi="Times New Roman" w:cs="Times New Roman"/>
          <w:color w:val="000000" w:themeColor="text1"/>
        </w:rPr>
        <w:t>2.3 SCOPE OF THE PROJECT</w:t>
      </w:r>
      <w:bookmarkEnd w:id="5"/>
    </w:p>
    <w:p w:rsidR="00D026A5" w:rsidRPr="00DA18B7" w:rsidRDefault="00D026A5" w:rsidP="007471CB">
      <w:p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hAnsi="Times New Roman" w:cs="Times New Roman"/>
          <w:sz w:val="24"/>
          <w:szCs w:val="24"/>
        </w:rPr>
        <w:t>The project covers the following stages:</w:t>
      </w:r>
    </w:p>
    <w:p w:rsidR="003375D2" w:rsidRPr="00DA18B7" w:rsidRDefault="003375D2" w:rsidP="007471CB">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hAnsi="Times New Roman" w:cs="Times New Roman"/>
          <w:sz w:val="24"/>
          <w:szCs w:val="24"/>
        </w:rPr>
        <w:t>Collect and preprocess historical stock market data.</w:t>
      </w:r>
    </w:p>
    <w:p w:rsidR="003375D2" w:rsidRPr="00DA18B7" w:rsidRDefault="003375D2" w:rsidP="007471CB">
      <w:pPr>
        <w:pStyle w:val="ListParagraph"/>
        <w:numPr>
          <w:ilvl w:val="0"/>
          <w:numId w:val="11"/>
        </w:numPr>
        <w:spacing w:line="360" w:lineRule="auto"/>
        <w:rPr>
          <w:rFonts w:ascii="Times New Roman" w:hAnsi="Times New Roman" w:cs="Times New Roman"/>
          <w:sz w:val="24"/>
          <w:szCs w:val="24"/>
        </w:rPr>
      </w:pPr>
      <w:r w:rsidRPr="00DA18B7">
        <w:rPr>
          <w:rFonts w:ascii="Times New Roman" w:hAnsi="Times New Roman" w:cs="Times New Roman"/>
          <w:sz w:val="24"/>
          <w:szCs w:val="24"/>
        </w:rPr>
        <w:t>Understand time series concepts such as trend, seasonality, and noise.</w:t>
      </w:r>
    </w:p>
    <w:p w:rsidR="003375D2" w:rsidRPr="00DA18B7" w:rsidRDefault="003375D2" w:rsidP="007471CB">
      <w:pPr>
        <w:pStyle w:val="ListParagraph"/>
        <w:numPr>
          <w:ilvl w:val="0"/>
          <w:numId w:val="11"/>
        </w:numPr>
        <w:spacing w:line="360" w:lineRule="auto"/>
        <w:rPr>
          <w:rFonts w:ascii="Times New Roman" w:hAnsi="Times New Roman" w:cs="Times New Roman"/>
          <w:sz w:val="24"/>
          <w:szCs w:val="24"/>
        </w:rPr>
      </w:pPr>
      <w:r w:rsidRPr="00DA18B7">
        <w:rPr>
          <w:rFonts w:ascii="Times New Roman" w:hAnsi="Times New Roman" w:cs="Times New Roman"/>
          <w:sz w:val="24"/>
          <w:szCs w:val="24"/>
        </w:rPr>
        <w:t>Implement models like ARIMA, SARIMA, Prophet, and LSTM for forecasting.</w:t>
      </w:r>
    </w:p>
    <w:p w:rsidR="003375D2" w:rsidRPr="00DA18B7" w:rsidRDefault="003375D2" w:rsidP="007471CB">
      <w:pPr>
        <w:pStyle w:val="ListParagraph"/>
        <w:numPr>
          <w:ilvl w:val="0"/>
          <w:numId w:val="11"/>
        </w:numPr>
        <w:spacing w:line="360" w:lineRule="auto"/>
        <w:rPr>
          <w:rFonts w:ascii="Times New Roman" w:hAnsi="Times New Roman" w:cs="Times New Roman"/>
          <w:sz w:val="24"/>
          <w:szCs w:val="24"/>
        </w:rPr>
      </w:pPr>
      <w:r w:rsidRPr="00DA18B7">
        <w:rPr>
          <w:rFonts w:ascii="Times New Roman" w:hAnsi="Times New Roman" w:cs="Times New Roman"/>
          <w:sz w:val="24"/>
          <w:szCs w:val="24"/>
        </w:rPr>
        <w:t>Visualize insights and predictions through dashboards or reports.</w:t>
      </w:r>
    </w:p>
    <w:p w:rsidR="003375D2" w:rsidRPr="00DA18B7" w:rsidRDefault="003375D2" w:rsidP="007471CB">
      <w:pPr>
        <w:pStyle w:val="ListParagraph"/>
        <w:numPr>
          <w:ilvl w:val="0"/>
          <w:numId w:val="11"/>
        </w:numPr>
        <w:spacing w:line="360" w:lineRule="auto"/>
        <w:rPr>
          <w:rFonts w:ascii="Times New Roman" w:hAnsi="Times New Roman" w:cs="Times New Roman"/>
          <w:sz w:val="24"/>
          <w:szCs w:val="24"/>
        </w:rPr>
      </w:pPr>
      <w:r w:rsidRPr="00DA18B7">
        <w:rPr>
          <w:rFonts w:ascii="Times New Roman" w:hAnsi="Times New Roman" w:cs="Times New Roman"/>
          <w:sz w:val="24"/>
          <w:szCs w:val="24"/>
        </w:rPr>
        <w:t>Evaluate and compare model accuracy.</w:t>
      </w:r>
    </w:p>
    <w:p w:rsidR="00D026A5" w:rsidRPr="00DA18B7" w:rsidRDefault="00D026A5" w:rsidP="007471CB">
      <w:pPr>
        <w:pStyle w:val="Heading2"/>
        <w:spacing w:line="360" w:lineRule="auto"/>
        <w:rPr>
          <w:rFonts w:ascii="Times New Roman" w:hAnsi="Times New Roman" w:cs="Times New Roman"/>
          <w:color w:val="000000" w:themeColor="text1"/>
        </w:rPr>
      </w:pPr>
      <w:bookmarkStart w:id="6" w:name="_Toc198110956"/>
      <w:r w:rsidRPr="00DA18B7">
        <w:rPr>
          <w:rFonts w:ascii="Times New Roman" w:hAnsi="Times New Roman" w:cs="Times New Roman"/>
          <w:color w:val="000000" w:themeColor="text1"/>
        </w:rPr>
        <w:t>2.4 SIGNIFICANCE OF STOCK FORECASTING</w:t>
      </w:r>
      <w:bookmarkEnd w:id="6"/>
    </w:p>
    <w:p w:rsidR="00D026A5" w:rsidRPr="00DA18B7" w:rsidRDefault="00D026A5" w:rsidP="007471CB">
      <w:p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Forecasting stock prices helps:</w:t>
      </w:r>
    </w:p>
    <w:p w:rsidR="00D026A5" w:rsidRPr="00DA18B7" w:rsidRDefault="00D026A5" w:rsidP="007471C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Improve investment planning and timing</w:t>
      </w:r>
    </w:p>
    <w:p w:rsidR="00D026A5" w:rsidRPr="00DA18B7" w:rsidRDefault="00D026A5" w:rsidP="007471C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Reduce risks through proactive decision-making</w:t>
      </w:r>
    </w:p>
    <w:p w:rsidR="00D026A5" w:rsidRPr="00DA18B7" w:rsidRDefault="00D026A5" w:rsidP="007471C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Develop algorithmic trading strategies</w:t>
      </w:r>
    </w:p>
    <w:p w:rsidR="00D026A5" w:rsidRPr="00DA18B7" w:rsidRDefault="00D026A5" w:rsidP="007471C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Reflect broader economic indicators through market trends</w:t>
      </w:r>
    </w:p>
    <w:p w:rsidR="00D026A5" w:rsidRPr="00DA18B7" w:rsidRDefault="00D026A5" w:rsidP="007471CB">
      <w:pPr>
        <w:spacing w:line="360" w:lineRule="auto"/>
        <w:rPr>
          <w:rFonts w:ascii="Times New Roman" w:hAnsi="Times New Roman" w:cs="Times New Roman"/>
        </w:rPr>
      </w:pPr>
    </w:p>
    <w:p w:rsidR="003375D2" w:rsidRPr="00DA18B7" w:rsidRDefault="00D026A5" w:rsidP="007471CB">
      <w:pPr>
        <w:pStyle w:val="Heading1"/>
        <w:spacing w:line="360" w:lineRule="auto"/>
        <w:jc w:val="center"/>
        <w:rPr>
          <w:rFonts w:ascii="Times New Roman" w:hAnsi="Times New Roman" w:cs="Times New Roman"/>
          <w:color w:val="000000" w:themeColor="text1"/>
        </w:rPr>
      </w:pPr>
      <w:bookmarkStart w:id="7" w:name="_Toc198110957"/>
      <w:r w:rsidRPr="00DA18B7">
        <w:rPr>
          <w:rFonts w:ascii="Times New Roman" w:hAnsi="Times New Roman" w:cs="Times New Roman"/>
          <w:color w:val="000000" w:themeColor="text1"/>
        </w:rPr>
        <w:lastRenderedPageBreak/>
        <w:t>3. DATA COLLECTION &amp; DESCRIPTION</w:t>
      </w:r>
      <w:bookmarkEnd w:id="7"/>
    </w:p>
    <w:p w:rsidR="00D026A5" w:rsidRPr="00DA18B7" w:rsidRDefault="00D026A5" w:rsidP="007471CB">
      <w:pPr>
        <w:pStyle w:val="Heading2"/>
        <w:spacing w:line="360" w:lineRule="auto"/>
        <w:rPr>
          <w:rFonts w:ascii="Times New Roman" w:hAnsi="Times New Roman" w:cs="Times New Roman"/>
          <w:color w:val="000000" w:themeColor="text1"/>
        </w:rPr>
      </w:pPr>
      <w:bookmarkStart w:id="8" w:name="_Toc198110958"/>
      <w:r w:rsidRPr="00DA18B7">
        <w:rPr>
          <w:rFonts w:ascii="Times New Roman" w:hAnsi="Times New Roman" w:cs="Times New Roman"/>
          <w:color w:val="000000" w:themeColor="text1"/>
        </w:rPr>
        <w:t>3.1 DATA SOURCE</w:t>
      </w:r>
      <w:bookmarkEnd w:id="8"/>
    </w:p>
    <w:p w:rsidR="00D026A5" w:rsidRPr="00DA18B7" w:rsidRDefault="00D026A5"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The dataset used for this project was sourced from</w:t>
      </w:r>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Kaggle</w:t>
      </w:r>
      <w:r w:rsidR="009E1BDF" w:rsidRPr="00DA18B7">
        <w:rPr>
          <w:rFonts w:ascii="Times New Roman" w:hAnsi="Times New Roman" w:cs="Times New Roman"/>
          <w:sz w:val="24"/>
          <w:szCs w:val="24"/>
        </w:rPr>
        <w:t xml:space="preserve"> (Microsoft Stock)</w:t>
      </w:r>
      <w:r w:rsidRPr="00DA18B7">
        <w:rPr>
          <w:rFonts w:ascii="Times New Roman" w:hAnsi="Times New Roman" w:cs="Times New Roman"/>
          <w:sz w:val="24"/>
          <w:szCs w:val="24"/>
        </w:rPr>
        <w:t xml:space="preserve"> providing historical daily stock market data. This includes major stock indicators for a specific company or index over a defined time period.</w:t>
      </w:r>
    </w:p>
    <w:p w:rsidR="009E1BDF" w:rsidRPr="00DA18B7" w:rsidRDefault="009E1BDF" w:rsidP="007471CB">
      <w:pPr>
        <w:pStyle w:val="Heading2"/>
        <w:spacing w:line="360" w:lineRule="auto"/>
        <w:rPr>
          <w:rFonts w:ascii="Times New Roman" w:hAnsi="Times New Roman" w:cs="Times New Roman"/>
          <w:color w:val="000000" w:themeColor="text1"/>
        </w:rPr>
      </w:pPr>
      <w:bookmarkStart w:id="9" w:name="_Toc198110959"/>
      <w:r w:rsidRPr="00DA18B7">
        <w:rPr>
          <w:rFonts w:ascii="Times New Roman" w:hAnsi="Times New Roman" w:cs="Times New Roman"/>
          <w:color w:val="000000" w:themeColor="text1"/>
        </w:rPr>
        <w:t>3.2 DATA FEATURES</w:t>
      </w:r>
      <w:bookmarkEnd w:id="9"/>
    </w:p>
    <w:p w:rsidR="00483568" w:rsidRPr="00DA18B7" w:rsidRDefault="001C61FE" w:rsidP="007471CB">
      <w:pPr>
        <w:pStyle w:val="ListParagraph"/>
        <w:numPr>
          <w:ilvl w:val="0"/>
          <w:numId w:val="15"/>
        </w:num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Date </w:t>
      </w:r>
      <w:r w:rsidR="009E1BDF" w:rsidRPr="00DA18B7">
        <w:rPr>
          <w:rFonts w:ascii="Times New Roman" w:hAnsi="Times New Roman" w:cs="Times New Roman"/>
          <w:sz w:val="24"/>
          <w:szCs w:val="24"/>
        </w:rPr>
        <w:t xml:space="preserve">      </w:t>
      </w:r>
      <w:proofErr w:type="gramStart"/>
      <w:r w:rsidR="009E1BDF" w:rsidRPr="00DA18B7">
        <w:rPr>
          <w:rFonts w:ascii="Times New Roman" w:hAnsi="Times New Roman" w:cs="Times New Roman"/>
          <w:sz w:val="24"/>
          <w:szCs w:val="24"/>
        </w:rPr>
        <w:t xml:space="preserve">  :</w:t>
      </w:r>
      <w:proofErr w:type="gramEnd"/>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The trading day</w:t>
      </w:r>
    </w:p>
    <w:p w:rsidR="00483568" w:rsidRPr="00DA18B7" w:rsidRDefault="001C61FE" w:rsidP="007471CB">
      <w:pPr>
        <w:pStyle w:val="ListParagraph"/>
        <w:numPr>
          <w:ilvl w:val="0"/>
          <w:numId w:val="15"/>
        </w:numPr>
        <w:spacing w:line="360" w:lineRule="auto"/>
        <w:rPr>
          <w:rFonts w:ascii="Times New Roman" w:hAnsi="Times New Roman" w:cs="Times New Roman"/>
          <w:sz w:val="24"/>
          <w:szCs w:val="24"/>
        </w:rPr>
      </w:pPr>
      <w:r w:rsidRPr="00DA18B7">
        <w:rPr>
          <w:rFonts w:ascii="Times New Roman" w:hAnsi="Times New Roman" w:cs="Times New Roman"/>
          <w:sz w:val="24"/>
          <w:szCs w:val="24"/>
        </w:rPr>
        <w:t>Open</w:t>
      </w:r>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 xml:space="preserve"> </w:t>
      </w:r>
      <w:r w:rsidR="009E1BDF" w:rsidRPr="00DA18B7">
        <w:rPr>
          <w:rFonts w:ascii="Times New Roman" w:hAnsi="Times New Roman" w:cs="Times New Roman"/>
          <w:sz w:val="24"/>
          <w:szCs w:val="24"/>
        </w:rPr>
        <w:t xml:space="preserve">    </w:t>
      </w:r>
      <w:proofErr w:type="gramStart"/>
      <w:r w:rsidR="009E1BDF" w:rsidRPr="00DA18B7">
        <w:rPr>
          <w:rFonts w:ascii="Times New Roman" w:hAnsi="Times New Roman" w:cs="Times New Roman"/>
          <w:sz w:val="24"/>
          <w:szCs w:val="24"/>
        </w:rPr>
        <w:t xml:space="preserve">  :</w:t>
      </w:r>
      <w:proofErr w:type="gramEnd"/>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Price at the market open</w:t>
      </w:r>
    </w:p>
    <w:p w:rsidR="009E1BDF" w:rsidRPr="00DA18B7" w:rsidRDefault="001C61FE" w:rsidP="007471CB">
      <w:pPr>
        <w:pStyle w:val="ListParagraph"/>
        <w:numPr>
          <w:ilvl w:val="0"/>
          <w:numId w:val="15"/>
        </w:numPr>
        <w:spacing w:line="360" w:lineRule="auto"/>
        <w:rPr>
          <w:rFonts w:ascii="Times New Roman" w:hAnsi="Times New Roman" w:cs="Times New Roman"/>
          <w:sz w:val="24"/>
          <w:szCs w:val="24"/>
        </w:rPr>
      </w:pPr>
      <w:r w:rsidRPr="00DA18B7">
        <w:rPr>
          <w:rFonts w:ascii="Times New Roman" w:hAnsi="Times New Roman" w:cs="Times New Roman"/>
          <w:sz w:val="24"/>
          <w:szCs w:val="24"/>
        </w:rPr>
        <w:t>High</w:t>
      </w:r>
      <w:r w:rsidR="009E1BDF" w:rsidRPr="00DA18B7">
        <w:rPr>
          <w:rFonts w:ascii="Times New Roman" w:hAnsi="Times New Roman" w:cs="Times New Roman"/>
          <w:sz w:val="24"/>
          <w:szCs w:val="24"/>
        </w:rPr>
        <w:t xml:space="preserve">       </w:t>
      </w:r>
      <w:proofErr w:type="gramStart"/>
      <w:r w:rsidRPr="00DA18B7">
        <w:rPr>
          <w:rFonts w:ascii="Times New Roman" w:hAnsi="Times New Roman" w:cs="Times New Roman"/>
          <w:sz w:val="24"/>
          <w:szCs w:val="24"/>
        </w:rPr>
        <w:t xml:space="preserve"> </w:t>
      </w:r>
      <w:r w:rsidR="009E1BDF" w:rsidRPr="00DA18B7">
        <w:rPr>
          <w:rFonts w:ascii="Times New Roman" w:hAnsi="Times New Roman" w:cs="Times New Roman"/>
          <w:sz w:val="24"/>
          <w:szCs w:val="24"/>
        </w:rPr>
        <w:t xml:space="preserve"> :</w:t>
      </w:r>
      <w:proofErr w:type="gramEnd"/>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Highest price during the day</w:t>
      </w:r>
    </w:p>
    <w:p w:rsidR="009E1BDF" w:rsidRPr="00DA18B7" w:rsidRDefault="001C61FE" w:rsidP="007471CB">
      <w:pPr>
        <w:pStyle w:val="ListParagraph"/>
        <w:numPr>
          <w:ilvl w:val="0"/>
          <w:numId w:val="15"/>
        </w:numPr>
        <w:spacing w:line="360" w:lineRule="auto"/>
        <w:rPr>
          <w:rFonts w:ascii="Times New Roman" w:hAnsi="Times New Roman" w:cs="Times New Roman"/>
          <w:sz w:val="24"/>
          <w:szCs w:val="24"/>
        </w:rPr>
      </w:pPr>
      <w:r w:rsidRPr="00DA18B7">
        <w:rPr>
          <w:rFonts w:ascii="Times New Roman" w:hAnsi="Times New Roman" w:cs="Times New Roman"/>
          <w:sz w:val="24"/>
          <w:szCs w:val="24"/>
        </w:rPr>
        <w:t>Low</w:t>
      </w:r>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 xml:space="preserve"> </w:t>
      </w:r>
      <w:r w:rsidR="009E1BDF" w:rsidRPr="00DA18B7">
        <w:rPr>
          <w:rFonts w:ascii="Times New Roman" w:hAnsi="Times New Roman" w:cs="Times New Roman"/>
          <w:sz w:val="24"/>
          <w:szCs w:val="24"/>
        </w:rPr>
        <w:t xml:space="preserve">      </w:t>
      </w:r>
      <w:proofErr w:type="gramStart"/>
      <w:r w:rsidR="009E1BDF" w:rsidRPr="00DA18B7">
        <w:rPr>
          <w:rFonts w:ascii="Times New Roman" w:hAnsi="Times New Roman" w:cs="Times New Roman"/>
          <w:sz w:val="24"/>
          <w:szCs w:val="24"/>
        </w:rPr>
        <w:t xml:space="preserve">  :</w:t>
      </w:r>
      <w:proofErr w:type="gramEnd"/>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Lowest price during the day</w:t>
      </w:r>
    </w:p>
    <w:p w:rsidR="009E1BDF" w:rsidRPr="00DA18B7" w:rsidRDefault="001C61FE" w:rsidP="007471CB">
      <w:pPr>
        <w:pStyle w:val="ListParagraph"/>
        <w:numPr>
          <w:ilvl w:val="0"/>
          <w:numId w:val="15"/>
        </w:numPr>
        <w:spacing w:line="360" w:lineRule="auto"/>
        <w:rPr>
          <w:rFonts w:ascii="Times New Roman" w:hAnsi="Times New Roman" w:cs="Times New Roman"/>
          <w:sz w:val="24"/>
          <w:szCs w:val="24"/>
        </w:rPr>
      </w:pPr>
      <w:r w:rsidRPr="00DA18B7">
        <w:rPr>
          <w:rFonts w:ascii="Times New Roman" w:hAnsi="Times New Roman" w:cs="Times New Roman"/>
          <w:sz w:val="24"/>
          <w:szCs w:val="24"/>
        </w:rPr>
        <w:t>Close</w:t>
      </w:r>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 xml:space="preserve"> </w:t>
      </w:r>
      <w:r w:rsidR="009E1BDF" w:rsidRPr="00DA18B7">
        <w:rPr>
          <w:rFonts w:ascii="Times New Roman" w:hAnsi="Times New Roman" w:cs="Times New Roman"/>
          <w:sz w:val="24"/>
          <w:szCs w:val="24"/>
        </w:rPr>
        <w:t xml:space="preserve">    </w:t>
      </w:r>
      <w:proofErr w:type="gramStart"/>
      <w:r w:rsidR="009E1BDF" w:rsidRPr="00DA18B7">
        <w:rPr>
          <w:rFonts w:ascii="Times New Roman" w:hAnsi="Times New Roman" w:cs="Times New Roman"/>
          <w:sz w:val="24"/>
          <w:szCs w:val="24"/>
        </w:rPr>
        <w:t xml:space="preserve">  :</w:t>
      </w:r>
      <w:proofErr w:type="gramEnd"/>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Price at market close</w:t>
      </w:r>
    </w:p>
    <w:p w:rsidR="009E1BDF" w:rsidRPr="00DA18B7" w:rsidRDefault="001C61FE" w:rsidP="007471CB">
      <w:pPr>
        <w:pStyle w:val="ListParagraph"/>
        <w:numPr>
          <w:ilvl w:val="0"/>
          <w:numId w:val="15"/>
        </w:numPr>
        <w:spacing w:line="360" w:lineRule="auto"/>
        <w:rPr>
          <w:rFonts w:ascii="Times New Roman" w:hAnsi="Times New Roman" w:cs="Times New Roman"/>
          <w:sz w:val="24"/>
          <w:szCs w:val="24"/>
        </w:rPr>
      </w:pPr>
      <w:r w:rsidRPr="00DA18B7">
        <w:rPr>
          <w:rFonts w:ascii="Times New Roman" w:hAnsi="Times New Roman" w:cs="Times New Roman"/>
          <w:sz w:val="24"/>
          <w:szCs w:val="24"/>
        </w:rPr>
        <w:t>Volume</w:t>
      </w:r>
      <w:r w:rsidR="009E1BDF" w:rsidRPr="00DA18B7">
        <w:rPr>
          <w:rFonts w:ascii="Times New Roman" w:hAnsi="Times New Roman" w:cs="Times New Roman"/>
          <w:sz w:val="24"/>
          <w:szCs w:val="24"/>
        </w:rPr>
        <w:t xml:space="preserve"> </w:t>
      </w:r>
      <w:proofErr w:type="gramStart"/>
      <w:r w:rsidRPr="00DA18B7">
        <w:rPr>
          <w:rFonts w:ascii="Times New Roman" w:hAnsi="Times New Roman" w:cs="Times New Roman"/>
          <w:sz w:val="24"/>
          <w:szCs w:val="24"/>
        </w:rPr>
        <w:t xml:space="preserve"> </w:t>
      </w:r>
      <w:r w:rsidR="009E1BDF" w:rsidRPr="00DA18B7">
        <w:rPr>
          <w:rFonts w:ascii="Times New Roman" w:hAnsi="Times New Roman" w:cs="Times New Roman"/>
          <w:sz w:val="24"/>
          <w:szCs w:val="24"/>
        </w:rPr>
        <w:t xml:space="preserve"> :</w:t>
      </w:r>
      <w:proofErr w:type="gramEnd"/>
      <w:r w:rsidR="009E1BDF" w:rsidRPr="00DA18B7">
        <w:rPr>
          <w:rFonts w:ascii="Times New Roman" w:hAnsi="Times New Roman" w:cs="Times New Roman"/>
          <w:sz w:val="24"/>
          <w:szCs w:val="24"/>
        </w:rPr>
        <w:t xml:space="preserve"> </w:t>
      </w:r>
      <w:r w:rsidRPr="00DA18B7">
        <w:rPr>
          <w:rFonts w:ascii="Times New Roman" w:hAnsi="Times New Roman" w:cs="Times New Roman"/>
          <w:sz w:val="24"/>
          <w:szCs w:val="24"/>
        </w:rPr>
        <w:t>Number of shares traded</w:t>
      </w:r>
    </w:p>
    <w:p w:rsidR="009E1BDF" w:rsidRPr="00DA18B7" w:rsidRDefault="009E1BDF" w:rsidP="007471CB">
      <w:pPr>
        <w:pStyle w:val="Heading2"/>
        <w:spacing w:line="360" w:lineRule="auto"/>
        <w:rPr>
          <w:rFonts w:ascii="Times New Roman" w:hAnsi="Times New Roman" w:cs="Times New Roman"/>
          <w:color w:val="000000" w:themeColor="text1"/>
        </w:rPr>
      </w:pPr>
      <w:bookmarkStart w:id="10" w:name="_Toc198110960"/>
      <w:r w:rsidRPr="00DA18B7">
        <w:rPr>
          <w:rFonts w:ascii="Times New Roman" w:hAnsi="Times New Roman" w:cs="Times New Roman"/>
          <w:color w:val="000000" w:themeColor="text1"/>
        </w:rPr>
        <w:t>3.3 DATE RANGE AND FREQUENCY</w:t>
      </w:r>
      <w:bookmarkEnd w:id="10"/>
    </w:p>
    <w:p w:rsidR="009E1BDF" w:rsidRPr="00DA18B7" w:rsidRDefault="009E1BDF" w:rsidP="007471CB">
      <w:pPr>
        <w:pStyle w:val="ListParagraph"/>
        <w:numPr>
          <w:ilvl w:val="0"/>
          <w:numId w:val="16"/>
        </w:num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Start Date: 2015-04-01 16:00:00 </w:t>
      </w:r>
    </w:p>
    <w:p w:rsidR="009E1BDF" w:rsidRPr="00DA18B7" w:rsidRDefault="009E1BDF" w:rsidP="007471CB">
      <w:pPr>
        <w:pStyle w:val="ListParagraph"/>
        <w:numPr>
          <w:ilvl w:val="0"/>
          <w:numId w:val="16"/>
        </w:numPr>
        <w:spacing w:line="360" w:lineRule="auto"/>
        <w:rPr>
          <w:rFonts w:ascii="Times New Roman" w:hAnsi="Times New Roman" w:cs="Times New Roman"/>
        </w:rPr>
      </w:pPr>
      <w:r w:rsidRPr="00DA18B7">
        <w:rPr>
          <w:rFonts w:ascii="Times New Roman" w:hAnsi="Times New Roman" w:cs="Times New Roman"/>
          <w:sz w:val="24"/>
          <w:szCs w:val="24"/>
        </w:rPr>
        <w:t>End Date: 2021-03-31 16:00:00</w:t>
      </w:r>
    </w:p>
    <w:p w:rsidR="009E1BDF" w:rsidRPr="00DA18B7" w:rsidRDefault="009E1BDF" w:rsidP="007471CB">
      <w:pPr>
        <w:pStyle w:val="Heading2"/>
        <w:spacing w:line="360" w:lineRule="auto"/>
        <w:rPr>
          <w:rFonts w:ascii="Times New Roman" w:hAnsi="Times New Roman" w:cs="Times New Roman"/>
          <w:color w:val="000000" w:themeColor="text1"/>
        </w:rPr>
      </w:pPr>
      <w:bookmarkStart w:id="11" w:name="_Toc198110961"/>
      <w:r w:rsidRPr="00DA18B7">
        <w:rPr>
          <w:rFonts w:ascii="Times New Roman" w:hAnsi="Times New Roman" w:cs="Times New Roman"/>
          <w:color w:val="000000" w:themeColor="text1"/>
        </w:rPr>
        <w:t>3.4 INITIAL OBSERVATIONS</w:t>
      </w:r>
      <w:bookmarkEnd w:id="11"/>
    </w:p>
    <w:p w:rsidR="00A97A76" w:rsidRPr="00DA18B7" w:rsidRDefault="009E1BDF"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Total </w:t>
      </w:r>
      <w:proofErr w:type="gramStart"/>
      <w:r w:rsidRPr="00DA18B7">
        <w:rPr>
          <w:rFonts w:ascii="Times New Roman" w:hAnsi="Times New Roman" w:cs="Times New Roman"/>
          <w:sz w:val="24"/>
          <w:szCs w:val="24"/>
        </w:rPr>
        <w:t>Rows :</w:t>
      </w:r>
      <w:proofErr w:type="gramEnd"/>
      <w:r w:rsidRPr="00DA18B7">
        <w:rPr>
          <w:rFonts w:ascii="Times New Roman" w:hAnsi="Times New Roman" w:cs="Times New Roman"/>
          <w:sz w:val="24"/>
          <w:szCs w:val="24"/>
        </w:rPr>
        <w:t xml:space="preserve"> </w:t>
      </w:r>
      <w:r w:rsidR="00340EF2" w:rsidRPr="00DA18B7">
        <w:rPr>
          <w:rFonts w:ascii="Times New Roman" w:hAnsi="Times New Roman" w:cs="Times New Roman"/>
          <w:sz w:val="24"/>
          <w:szCs w:val="24"/>
        </w:rPr>
        <w:t xml:space="preserve">1511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Total columns: 6</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w:t>
      </w:r>
      <w:r w:rsidRPr="00DA18B7">
        <w:rPr>
          <w:rFonts w:ascii="Times New Roman" w:hAnsi="Times New Roman" w:cs="Times New Roman"/>
          <w:sz w:val="24"/>
          <w:szCs w:val="24"/>
        </w:rPr>
        <w:tab/>
        <w:t>Column</w:t>
      </w:r>
      <w:r w:rsidRPr="00DA18B7">
        <w:rPr>
          <w:rFonts w:ascii="Times New Roman" w:hAnsi="Times New Roman" w:cs="Times New Roman"/>
          <w:sz w:val="24"/>
          <w:szCs w:val="24"/>
        </w:rPr>
        <w:tab/>
        <w:t>Non-Null Count</w:t>
      </w:r>
      <w:r w:rsidRPr="00DA18B7">
        <w:rPr>
          <w:rFonts w:ascii="Times New Roman" w:hAnsi="Times New Roman" w:cs="Times New Roman"/>
          <w:sz w:val="24"/>
          <w:szCs w:val="24"/>
        </w:rPr>
        <w:tab/>
        <w:t xml:space="preserve">Datatype </w:t>
      </w:r>
    </w:p>
    <w:p w:rsidR="00A97A76" w:rsidRPr="00DA18B7" w:rsidRDefault="00A97A76"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w:t>
      </w:r>
      <w:r w:rsidRPr="00DA18B7">
        <w:rPr>
          <w:rFonts w:ascii="Times New Roman" w:hAnsi="Times New Roman" w:cs="Times New Roman"/>
          <w:sz w:val="24"/>
          <w:szCs w:val="24"/>
        </w:rPr>
        <w:tab/>
        <w:t>--------------------</w:t>
      </w:r>
      <w:r w:rsidRPr="00DA18B7">
        <w:rPr>
          <w:rFonts w:ascii="Times New Roman" w:hAnsi="Times New Roman" w:cs="Times New Roman"/>
          <w:sz w:val="24"/>
          <w:szCs w:val="24"/>
        </w:rPr>
        <w:tab/>
        <w:t>-----------</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0</w:t>
      </w:r>
      <w:r w:rsidRPr="00DA18B7">
        <w:rPr>
          <w:rFonts w:ascii="Times New Roman" w:hAnsi="Times New Roman" w:cs="Times New Roman"/>
          <w:sz w:val="24"/>
          <w:szCs w:val="24"/>
        </w:rPr>
        <w:tab/>
        <w:t>Date</w:t>
      </w:r>
      <w:r w:rsidRPr="00DA18B7">
        <w:rPr>
          <w:rFonts w:ascii="Times New Roman" w:hAnsi="Times New Roman" w:cs="Times New Roman"/>
          <w:sz w:val="24"/>
          <w:szCs w:val="24"/>
        </w:rPr>
        <w:tab/>
      </w:r>
      <w:r w:rsidRPr="00DA18B7">
        <w:rPr>
          <w:rFonts w:ascii="Times New Roman" w:hAnsi="Times New Roman" w:cs="Times New Roman"/>
          <w:sz w:val="24"/>
          <w:szCs w:val="24"/>
        </w:rPr>
        <w:tab/>
        <w:t>1511 non-null</w:t>
      </w:r>
      <w:r w:rsidRPr="00DA18B7">
        <w:rPr>
          <w:rFonts w:ascii="Times New Roman" w:hAnsi="Times New Roman" w:cs="Times New Roman"/>
          <w:sz w:val="24"/>
          <w:szCs w:val="24"/>
        </w:rPr>
        <w:tab/>
      </w:r>
      <w:r w:rsidRPr="00DA18B7">
        <w:rPr>
          <w:rFonts w:ascii="Times New Roman" w:hAnsi="Times New Roman" w:cs="Times New Roman"/>
          <w:sz w:val="24"/>
          <w:szCs w:val="24"/>
        </w:rPr>
        <w:tab/>
        <w:t>object</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w:t>
      </w:r>
      <w:r w:rsidRPr="00DA18B7">
        <w:rPr>
          <w:rFonts w:ascii="Times New Roman" w:hAnsi="Times New Roman" w:cs="Times New Roman"/>
          <w:sz w:val="24"/>
          <w:szCs w:val="24"/>
        </w:rPr>
        <w:tab/>
        <w:t>Open</w:t>
      </w:r>
      <w:r w:rsidRPr="00DA18B7">
        <w:rPr>
          <w:rFonts w:ascii="Times New Roman" w:hAnsi="Times New Roman" w:cs="Times New Roman"/>
          <w:sz w:val="24"/>
          <w:szCs w:val="24"/>
        </w:rPr>
        <w:tab/>
      </w:r>
      <w:r w:rsidRPr="00DA18B7">
        <w:rPr>
          <w:rFonts w:ascii="Times New Roman" w:hAnsi="Times New Roman" w:cs="Times New Roman"/>
          <w:sz w:val="24"/>
          <w:szCs w:val="24"/>
        </w:rPr>
        <w:tab/>
        <w:t>1511 non-null</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float64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2</w:t>
      </w:r>
      <w:r w:rsidRPr="00DA18B7">
        <w:rPr>
          <w:rFonts w:ascii="Times New Roman" w:hAnsi="Times New Roman" w:cs="Times New Roman"/>
          <w:sz w:val="24"/>
          <w:szCs w:val="24"/>
        </w:rPr>
        <w:tab/>
        <w:t>High</w:t>
      </w:r>
      <w:r w:rsidRPr="00DA18B7">
        <w:rPr>
          <w:rFonts w:ascii="Times New Roman" w:hAnsi="Times New Roman" w:cs="Times New Roman"/>
          <w:sz w:val="24"/>
          <w:szCs w:val="24"/>
        </w:rPr>
        <w:tab/>
      </w:r>
      <w:r w:rsidRPr="00DA18B7">
        <w:rPr>
          <w:rFonts w:ascii="Times New Roman" w:hAnsi="Times New Roman" w:cs="Times New Roman"/>
          <w:sz w:val="24"/>
          <w:szCs w:val="24"/>
        </w:rPr>
        <w:tab/>
        <w:t>1511 non-null</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float64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3</w:t>
      </w:r>
      <w:r w:rsidRPr="00DA18B7">
        <w:rPr>
          <w:rFonts w:ascii="Times New Roman" w:hAnsi="Times New Roman" w:cs="Times New Roman"/>
          <w:sz w:val="24"/>
          <w:szCs w:val="24"/>
        </w:rPr>
        <w:tab/>
        <w:t>Low</w:t>
      </w:r>
      <w:r w:rsidRPr="00DA18B7">
        <w:rPr>
          <w:rFonts w:ascii="Times New Roman" w:hAnsi="Times New Roman" w:cs="Times New Roman"/>
          <w:sz w:val="24"/>
          <w:szCs w:val="24"/>
        </w:rPr>
        <w:tab/>
      </w:r>
      <w:r w:rsidRPr="00DA18B7">
        <w:rPr>
          <w:rFonts w:ascii="Times New Roman" w:hAnsi="Times New Roman" w:cs="Times New Roman"/>
          <w:sz w:val="24"/>
          <w:szCs w:val="24"/>
        </w:rPr>
        <w:tab/>
        <w:t>1511 non-null</w:t>
      </w:r>
      <w:r w:rsidRPr="00DA18B7">
        <w:rPr>
          <w:rFonts w:ascii="Times New Roman" w:hAnsi="Times New Roman" w:cs="Times New Roman"/>
          <w:sz w:val="24"/>
          <w:szCs w:val="24"/>
        </w:rPr>
        <w:tab/>
      </w:r>
      <w:r w:rsidRPr="00DA18B7">
        <w:rPr>
          <w:rFonts w:ascii="Times New Roman" w:hAnsi="Times New Roman" w:cs="Times New Roman"/>
          <w:sz w:val="24"/>
          <w:szCs w:val="24"/>
        </w:rPr>
        <w:tab/>
        <w:t>float64</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4</w:t>
      </w:r>
      <w:r w:rsidRPr="00DA18B7">
        <w:rPr>
          <w:rFonts w:ascii="Times New Roman" w:hAnsi="Times New Roman" w:cs="Times New Roman"/>
          <w:sz w:val="24"/>
          <w:szCs w:val="24"/>
        </w:rPr>
        <w:tab/>
        <w:t>Close</w:t>
      </w:r>
      <w:r w:rsidRPr="00DA18B7">
        <w:rPr>
          <w:rFonts w:ascii="Times New Roman" w:hAnsi="Times New Roman" w:cs="Times New Roman"/>
          <w:sz w:val="24"/>
          <w:szCs w:val="24"/>
        </w:rPr>
        <w:tab/>
      </w:r>
      <w:r w:rsidRPr="00DA18B7">
        <w:rPr>
          <w:rFonts w:ascii="Times New Roman" w:hAnsi="Times New Roman" w:cs="Times New Roman"/>
          <w:sz w:val="24"/>
          <w:szCs w:val="24"/>
        </w:rPr>
        <w:tab/>
        <w:t>1511 non-null</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float64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lastRenderedPageBreak/>
        <w:t>5</w:t>
      </w:r>
      <w:r w:rsidRPr="00DA18B7">
        <w:rPr>
          <w:rFonts w:ascii="Times New Roman" w:hAnsi="Times New Roman" w:cs="Times New Roman"/>
          <w:sz w:val="24"/>
          <w:szCs w:val="24"/>
        </w:rPr>
        <w:tab/>
        <w:t>Volume</w:t>
      </w:r>
      <w:r w:rsidRPr="00DA18B7">
        <w:rPr>
          <w:rFonts w:ascii="Times New Roman" w:hAnsi="Times New Roman" w:cs="Times New Roman"/>
          <w:sz w:val="24"/>
          <w:szCs w:val="24"/>
        </w:rPr>
        <w:tab/>
        <w:t>1511 non-null</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int64 </w:t>
      </w:r>
    </w:p>
    <w:p w:rsidR="00A97A76" w:rsidRPr="00DA18B7" w:rsidRDefault="00A97A76" w:rsidP="007471CB">
      <w:pPr>
        <w:spacing w:line="360" w:lineRule="auto"/>
        <w:rPr>
          <w:rFonts w:ascii="Times New Roman" w:hAnsi="Times New Roman" w:cs="Times New Roman"/>
          <w:sz w:val="24"/>
          <w:szCs w:val="24"/>
        </w:rPr>
      </w:pP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Missing values in each column: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Date </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0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Open </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0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High </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0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Low </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0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Close </w:t>
      </w:r>
      <w:r w:rsidRPr="00DA18B7">
        <w:rPr>
          <w:rFonts w:ascii="Times New Roman" w:hAnsi="Times New Roman" w:cs="Times New Roman"/>
          <w:sz w:val="24"/>
          <w:szCs w:val="24"/>
        </w:rPr>
        <w:tab/>
      </w:r>
      <w:r w:rsidRPr="00DA18B7">
        <w:rPr>
          <w:rFonts w:ascii="Times New Roman" w:hAnsi="Times New Roman" w:cs="Times New Roman"/>
          <w:sz w:val="24"/>
          <w:szCs w:val="24"/>
        </w:rPr>
        <w:tab/>
        <w:t xml:space="preserve">0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Volume </w:t>
      </w:r>
      <w:r w:rsidRPr="00DA18B7">
        <w:rPr>
          <w:rFonts w:ascii="Times New Roman" w:hAnsi="Times New Roman" w:cs="Times New Roman"/>
          <w:sz w:val="24"/>
          <w:szCs w:val="24"/>
        </w:rPr>
        <w:tab/>
        <w:t xml:space="preserve">0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datatypes: float64(4), int64(1), </w:t>
      </w:r>
      <w:proofErr w:type="gramStart"/>
      <w:r w:rsidRPr="00DA18B7">
        <w:rPr>
          <w:rFonts w:ascii="Times New Roman" w:hAnsi="Times New Roman" w:cs="Times New Roman"/>
          <w:sz w:val="24"/>
          <w:szCs w:val="24"/>
        </w:rPr>
        <w:t>object(</w:t>
      </w:r>
      <w:proofErr w:type="gramEnd"/>
      <w:r w:rsidRPr="00DA18B7">
        <w:rPr>
          <w:rFonts w:ascii="Times New Roman" w:hAnsi="Times New Roman" w:cs="Times New Roman"/>
          <w:sz w:val="24"/>
          <w:szCs w:val="24"/>
        </w:rPr>
        <w:t xml:space="preserve">1) </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memory usage: 71.0+ KB</w:t>
      </w:r>
    </w:p>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Features in the dataset: ['Date', 'Open', 'High', 'Low', 'Close', 'Volume’]</w:t>
      </w:r>
    </w:p>
    <w:p w:rsidR="00340EF2" w:rsidRPr="00DA18B7" w:rsidRDefault="00340EF2" w:rsidP="007471CB">
      <w:pPr>
        <w:pStyle w:val="Heading2"/>
        <w:spacing w:line="360" w:lineRule="auto"/>
        <w:rPr>
          <w:rFonts w:ascii="Times New Roman" w:hAnsi="Times New Roman" w:cs="Times New Roman"/>
          <w:color w:val="000000" w:themeColor="text1"/>
        </w:rPr>
      </w:pPr>
      <w:bookmarkStart w:id="12" w:name="_Toc198110962"/>
      <w:r w:rsidRPr="00DA18B7">
        <w:rPr>
          <w:rFonts w:ascii="Times New Roman" w:hAnsi="Times New Roman" w:cs="Times New Roman"/>
          <w:color w:val="000000" w:themeColor="text1"/>
        </w:rPr>
        <w:t>3.5 DESCRIPTIVE STATISTICS</w:t>
      </w:r>
      <w:bookmarkEnd w:id="12"/>
    </w:p>
    <w:p w:rsidR="00340EF2" w:rsidRPr="00DA18B7" w:rsidRDefault="00340EF2" w:rsidP="007471CB">
      <w:pPr>
        <w:spacing w:line="360" w:lineRule="auto"/>
        <w:rPr>
          <w:rFonts w:ascii="Times New Roman" w:hAnsi="Times New Roman" w:cs="Times New Roman"/>
          <w:sz w:val="24"/>
          <w:szCs w:val="24"/>
        </w:rPr>
      </w:pPr>
    </w:p>
    <w:tbl>
      <w:tblPr>
        <w:tblW w:w="5000" w:type="pct"/>
        <w:tblCellMar>
          <w:left w:w="0" w:type="dxa"/>
          <w:right w:w="0" w:type="dxa"/>
        </w:tblCellMar>
        <w:tblLook w:val="0600" w:firstRow="0" w:lastRow="0" w:firstColumn="0" w:lastColumn="0" w:noHBand="1" w:noVBand="1"/>
      </w:tblPr>
      <w:tblGrid>
        <w:gridCol w:w="1420"/>
        <w:gridCol w:w="1566"/>
        <w:gridCol w:w="1568"/>
        <w:gridCol w:w="1568"/>
        <w:gridCol w:w="1568"/>
        <w:gridCol w:w="1670"/>
      </w:tblGrid>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Open</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High</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Low</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Close</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Volume</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count</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1511.000000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1511.000000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1511.000000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1511.000000</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1.511000e+03</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mean</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107.385976</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108.437472</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106.294533</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107.422091</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3.019863e+07</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std</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56.691333</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57.382276</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55.977155</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56.702299</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1.425266e+07</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min</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40.340000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40.740000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39.720000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40.290000</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1.016120e+05</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lastRenderedPageBreak/>
              <w:t>25%</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57.860000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58.060000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57.420000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57.855000</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2.136213e+07</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50%</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93.990000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95.100000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92.920000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93.860000</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2.662962e+07</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75%</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139.440000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140.325000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137.825000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138.965000</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3.431962e+07</w:t>
            </w:r>
          </w:p>
        </w:tc>
      </w:tr>
      <w:tr w:rsidR="00A97A76" w:rsidRPr="00DA18B7" w:rsidTr="00A97A76">
        <w:tc>
          <w:tcPr>
            <w:tcW w:w="764"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b/>
                <w:bCs/>
                <w:sz w:val="24"/>
                <w:szCs w:val="24"/>
              </w:rPr>
              <w:t>max</w:t>
            </w:r>
          </w:p>
        </w:tc>
        <w:tc>
          <w:tcPr>
            <w:tcW w:w="842"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245.030000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246.130000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242.920000</w:t>
            </w:r>
          </w:p>
        </w:tc>
        <w:tc>
          <w:tcPr>
            <w:tcW w:w="843"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244.990000</w:t>
            </w:r>
          </w:p>
        </w:tc>
        <w:tc>
          <w:tcPr>
            <w:tcW w:w="865" w:type="pct"/>
            <w:tcBorders>
              <w:top w:val="nil"/>
              <w:left w:val="nil"/>
              <w:bottom w:val="nil"/>
              <w:right w:val="nil"/>
            </w:tcBorders>
            <w:shd w:val="clear" w:color="auto" w:fill="auto"/>
            <w:tcMar>
              <w:top w:w="72" w:type="dxa"/>
              <w:left w:w="144" w:type="dxa"/>
              <w:bottom w:w="72" w:type="dxa"/>
              <w:right w:w="144" w:type="dxa"/>
            </w:tcMar>
            <w:vAlign w:val="center"/>
            <w:hideMark/>
          </w:tcPr>
          <w:p w:rsidR="00340EF2" w:rsidRPr="00DA18B7" w:rsidRDefault="00340EF2" w:rsidP="007471CB">
            <w:pPr>
              <w:spacing w:line="360" w:lineRule="auto"/>
              <w:rPr>
                <w:rFonts w:ascii="Times New Roman" w:hAnsi="Times New Roman" w:cs="Times New Roman"/>
                <w:sz w:val="24"/>
                <w:szCs w:val="24"/>
              </w:rPr>
            </w:pPr>
            <w:r w:rsidRPr="00DA18B7">
              <w:rPr>
                <w:rFonts w:ascii="Times New Roman" w:hAnsi="Times New Roman" w:cs="Times New Roman"/>
                <w:sz w:val="24"/>
                <w:szCs w:val="24"/>
              </w:rPr>
              <w:t>1.352271e+08</w:t>
            </w:r>
          </w:p>
        </w:tc>
      </w:tr>
    </w:tbl>
    <w:p w:rsidR="00340EF2" w:rsidRPr="00DA18B7" w:rsidRDefault="00340EF2" w:rsidP="007471CB">
      <w:pPr>
        <w:spacing w:line="360" w:lineRule="auto"/>
        <w:rPr>
          <w:rFonts w:ascii="Times New Roman" w:hAnsi="Times New Roman" w:cs="Times New Roman"/>
          <w:sz w:val="24"/>
          <w:szCs w:val="24"/>
        </w:rPr>
      </w:pPr>
    </w:p>
    <w:p w:rsidR="00340EF2" w:rsidRPr="00DA18B7" w:rsidRDefault="00A97A76" w:rsidP="007471CB">
      <w:pPr>
        <w:pStyle w:val="Heading2"/>
        <w:spacing w:line="360" w:lineRule="auto"/>
        <w:rPr>
          <w:rFonts w:ascii="Times New Roman" w:hAnsi="Times New Roman" w:cs="Times New Roman"/>
          <w:color w:val="000000" w:themeColor="text1"/>
        </w:rPr>
      </w:pPr>
      <w:bookmarkStart w:id="13" w:name="_Toc198110963"/>
      <w:r w:rsidRPr="00DA18B7">
        <w:rPr>
          <w:rFonts w:ascii="Times New Roman" w:hAnsi="Times New Roman" w:cs="Times New Roman"/>
          <w:color w:val="000000" w:themeColor="text1"/>
        </w:rPr>
        <w:t>3.6 SUMMARY</w:t>
      </w:r>
      <w:bookmarkEnd w:id="13"/>
    </w:p>
    <w:p w:rsidR="00A97A76" w:rsidRPr="00DA18B7" w:rsidRDefault="00A97A76" w:rsidP="007471CB">
      <w:pPr>
        <w:pStyle w:val="ListParagraph"/>
        <w:numPr>
          <w:ilvl w:val="0"/>
          <w:numId w:val="17"/>
        </w:numPr>
        <w:spacing w:line="360" w:lineRule="auto"/>
        <w:rPr>
          <w:rFonts w:ascii="Times New Roman" w:hAnsi="Times New Roman" w:cs="Times New Roman"/>
          <w:sz w:val="24"/>
          <w:szCs w:val="24"/>
        </w:rPr>
      </w:pPr>
      <w:r w:rsidRPr="00DA18B7">
        <w:rPr>
          <w:rStyle w:val="Strong"/>
          <w:rFonts w:ascii="Times New Roman" w:hAnsi="Times New Roman" w:cs="Times New Roman"/>
          <w:sz w:val="24"/>
          <w:szCs w:val="24"/>
        </w:rPr>
        <w:t>Format:</w:t>
      </w:r>
      <w:r w:rsidRPr="00DA18B7">
        <w:rPr>
          <w:rFonts w:ascii="Times New Roman" w:hAnsi="Times New Roman" w:cs="Times New Roman"/>
          <w:sz w:val="24"/>
          <w:szCs w:val="24"/>
        </w:rPr>
        <w:t xml:space="preserve"> CSV file with ~6 columns</w:t>
      </w:r>
    </w:p>
    <w:p w:rsidR="00A97A76" w:rsidRPr="00DA18B7" w:rsidRDefault="00A97A76" w:rsidP="007471CB">
      <w:pPr>
        <w:pStyle w:val="ListParagraph"/>
        <w:numPr>
          <w:ilvl w:val="0"/>
          <w:numId w:val="17"/>
        </w:numPr>
        <w:spacing w:line="360" w:lineRule="auto"/>
        <w:rPr>
          <w:rFonts w:ascii="Times New Roman" w:hAnsi="Times New Roman" w:cs="Times New Roman"/>
          <w:sz w:val="24"/>
          <w:szCs w:val="24"/>
        </w:rPr>
      </w:pPr>
      <w:r w:rsidRPr="00DA18B7">
        <w:rPr>
          <w:rStyle w:val="Strong"/>
          <w:rFonts w:ascii="Times New Roman" w:hAnsi="Times New Roman" w:cs="Times New Roman"/>
          <w:sz w:val="24"/>
          <w:szCs w:val="24"/>
        </w:rPr>
        <w:t>Tools Used:</w:t>
      </w:r>
      <w:r w:rsidRPr="00DA18B7">
        <w:rPr>
          <w:rFonts w:ascii="Times New Roman" w:hAnsi="Times New Roman" w:cs="Times New Roman"/>
          <w:sz w:val="24"/>
          <w:szCs w:val="24"/>
        </w:rPr>
        <w:t xml:space="preserve"> Pandas, NumPy for data loading and description</w:t>
      </w:r>
    </w:p>
    <w:p w:rsidR="00A97A76" w:rsidRPr="00DA18B7" w:rsidRDefault="00A97A76" w:rsidP="007471CB">
      <w:pPr>
        <w:pStyle w:val="ListParagraph"/>
        <w:numPr>
          <w:ilvl w:val="0"/>
          <w:numId w:val="17"/>
        </w:numPr>
        <w:spacing w:line="360" w:lineRule="auto"/>
        <w:rPr>
          <w:rFonts w:ascii="Times New Roman" w:hAnsi="Times New Roman" w:cs="Times New Roman"/>
          <w:sz w:val="24"/>
          <w:szCs w:val="24"/>
        </w:rPr>
      </w:pPr>
      <w:r w:rsidRPr="00DA18B7">
        <w:rPr>
          <w:rFonts w:ascii="Times New Roman" w:hAnsi="Times New Roman" w:cs="Times New Roman"/>
          <w:b/>
          <w:sz w:val="24"/>
          <w:szCs w:val="24"/>
        </w:rPr>
        <w:t>Total Rows:</w:t>
      </w:r>
      <w:r w:rsidRPr="00DA18B7">
        <w:rPr>
          <w:rFonts w:ascii="Times New Roman" w:hAnsi="Times New Roman" w:cs="Times New Roman"/>
          <w:sz w:val="24"/>
          <w:szCs w:val="24"/>
        </w:rPr>
        <w:t xml:space="preserve"> 1511 </w:t>
      </w:r>
    </w:p>
    <w:p w:rsidR="00A97A76" w:rsidRPr="00DA18B7" w:rsidRDefault="00A97A76" w:rsidP="007471CB">
      <w:pPr>
        <w:pStyle w:val="ListParagraph"/>
        <w:numPr>
          <w:ilvl w:val="0"/>
          <w:numId w:val="17"/>
        </w:numPr>
        <w:spacing w:line="360" w:lineRule="auto"/>
        <w:rPr>
          <w:rFonts w:ascii="Times New Roman" w:hAnsi="Times New Roman" w:cs="Times New Roman"/>
          <w:sz w:val="24"/>
          <w:szCs w:val="24"/>
        </w:rPr>
      </w:pPr>
      <w:r w:rsidRPr="00DA18B7">
        <w:rPr>
          <w:rFonts w:ascii="Times New Roman" w:hAnsi="Times New Roman" w:cs="Times New Roman"/>
          <w:b/>
          <w:sz w:val="24"/>
          <w:szCs w:val="24"/>
        </w:rPr>
        <w:t>Total Columns:</w:t>
      </w:r>
      <w:r w:rsidRPr="00DA18B7">
        <w:rPr>
          <w:rFonts w:ascii="Times New Roman" w:hAnsi="Times New Roman" w:cs="Times New Roman"/>
          <w:sz w:val="24"/>
          <w:szCs w:val="24"/>
        </w:rPr>
        <w:t xml:space="preserve"> 6 </w:t>
      </w:r>
    </w:p>
    <w:p w:rsidR="00A97A76" w:rsidRPr="00DA18B7" w:rsidRDefault="00A97A76" w:rsidP="007471CB">
      <w:pPr>
        <w:pStyle w:val="ListParagraph"/>
        <w:numPr>
          <w:ilvl w:val="0"/>
          <w:numId w:val="17"/>
        </w:numPr>
        <w:spacing w:line="360" w:lineRule="auto"/>
        <w:rPr>
          <w:rFonts w:ascii="Times New Roman" w:hAnsi="Times New Roman" w:cs="Times New Roman"/>
          <w:sz w:val="24"/>
          <w:szCs w:val="24"/>
        </w:rPr>
      </w:pPr>
      <w:r w:rsidRPr="00DA18B7">
        <w:rPr>
          <w:rFonts w:ascii="Times New Roman" w:hAnsi="Times New Roman" w:cs="Times New Roman"/>
          <w:b/>
          <w:sz w:val="24"/>
          <w:szCs w:val="24"/>
        </w:rPr>
        <w:t>Columns:</w:t>
      </w:r>
      <w:r w:rsidRPr="00DA18B7">
        <w:rPr>
          <w:rFonts w:ascii="Times New Roman" w:hAnsi="Times New Roman" w:cs="Times New Roman"/>
          <w:sz w:val="24"/>
          <w:szCs w:val="24"/>
        </w:rPr>
        <w:t xml:space="preserve"> ['Date', 'Open', 'High', 'Low', 'Close', 'Volume']  </w:t>
      </w:r>
    </w:p>
    <w:p w:rsidR="00A97A76" w:rsidRPr="00DA18B7" w:rsidRDefault="00A97A76" w:rsidP="007471CB">
      <w:pPr>
        <w:pStyle w:val="ListParagraph"/>
        <w:numPr>
          <w:ilvl w:val="0"/>
          <w:numId w:val="17"/>
        </w:numPr>
        <w:spacing w:line="360" w:lineRule="auto"/>
        <w:rPr>
          <w:rFonts w:ascii="Times New Roman" w:hAnsi="Times New Roman" w:cs="Times New Roman"/>
          <w:sz w:val="24"/>
          <w:szCs w:val="24"/>
        </w:rPr>
      </w:pPr>
      <w:r w:rsidRPr="00DA18B7">
        <w:rPr>
          <w:rFonts w:ascii="Times New Roman" w:hAnsi="Times New Roman" w:cs="Times New Roman"/>
          <w:b/>
          <w:sz w:val="24"/>
          <w:szCs w:val="24"/>
        </w:rPr>
        <w:t>Missing values</w:t>
      </w:r>
      <w:r w:rsidRPr="00DA18B7">
        <w:rPr>
          <w:rFonts w:ascii="Times New Roman" w:hAnsi="Times New Roman" w:cs="Times New Roman"/>
          <w:sz w:val="24"/>
          <w:szCs w:val="24"/>
        </w:rPr>
        <w:t>: 0 in total</w:t>
      </w:r>
    </w:p>
    <w:p w:rsidR="00A97A76" w:rsidRPr="00DA18B7" w:rsidRDefault="00A97A76" w:rsidP="007471CB">
      <w:pPr>
        <w:pStyle w:val="ListParagraph"/>
        <w:spacing w:line="360" w:lineRule="auto"/>
        <w:rPr>
          <w:rFonts w:ascii="Times New Roman" w:hAnsi="Times New Roman" w:cs="Times New Roman"/>
        </w:rPr>
      </w:pPr>
    </w:p>
    <w:p w:rsidR="00A97A76" w:rsidRPr="00DA18B7" w:rsidRDefault="00A97A76" w:rsidP="007471CB">
      <w:pPr>
        <w:spacing w:line="360" w:lineRule="auto"/>
        <w:rPr>
          <w:rFonts w:ascii="Times New Roman" w:hAnsi="Times New Roman" w:cs="Times New Roman"/>
        </w:rPr>
      </w:pPr>
    </w:p>
    <w:p w:rsidR="009E1BDF" w:rsidRPr="00DA18B7" w:rsidRDefault="009E1BDF" w:rsidP="007471CB">
      <w:pPr>
        <w:spacing w:line="360" w:lineRule="auto"/>
        <w:rPr>
          <w:rFonts w:ascii="Times New Roman" w:hAnsi="Times New Roman" w:cs="Times New Roman"/>
          <w:sz w:val="24"/>
          <w:szCs w:val="24"/>
        </w:rPr>
      </w:pPr>
    </w:p>
    <w:p w:rsidR="00D52FB8" w:rsidRPr="00DA18B7" w:rsidRDefault="00D52FB8" w:rsidP="007471CB">
      <w:pPr>
        <w:spacing w:line="360" w:lineRule="auto"/>
        <w:rPr>
          <w:rFonts w:ascii="Times New Roman" w:hAnsi="Times New Roman" w:cs="Times New Roman"/>
          <w:sz w:val="24"/>
          <w:szCs w:val="24"/>
        </w:rPr>
      </w:pPr>
    </w:p>
    <w:p w:rsidR="00D52FB8" w:rsidRPr="00DA18B7" w:rsidRDefault="00D52FB8" w:rsidP="007471CB">
      <w:pPr>
        <w:spacing w:line="360" w:lineRule="auto"/>
        <w:rPr>
          <w:rFonts w:ascii="Times New Roman" w:hAnsi="Times New Roman" w:cs="Times New Roman"/>
          <w:sz w:val="24"/>
          <w:szCs w:val="24"/>
        </w:rPr>
      </w:pPr>
    </w:p>
    <w:p w:rsidR="00D52FB8" w:rsidRPr="00DA18B7" w:rsidRDefault="00D52FB8" w:rsidP="007471CB">
      <w:pPr>
        <w:spacing w:line="360" w:lineRule="auto"/>
        <w:rPr>
          <w:rFonts w:ascii="Times New Roman" w:hAnsi="Times New Roman" w:cs="Times New Roman"/>
          <w:sz w:val="24"/>
          <w:szCs w:val="24"/>
        </w:rPr>
      </w:pPr>
    </w:p>
    <w:p w:rsidR="00D52FB8" w:rsidRPr="00DA18B7" w:rsidRDefault="00D52FB8" w:rsidP="007471CB">
      <w:pPr>
        <w:spacing w:line="360" w:lineRule="auto"/>
        <w:rPr>
          <w:rFonts w:ascii="Times New Roman" w:hAnsi="Times New Roman" w:cs="Times New Roman"/>
          <w:sz w:val="24"/>
          <w:szCs w:val="24"/>
        </w:rPr>
      </w:pPr>
    </w:p>
    <w:p w:rsidR="00D52FB8" w:rsidRPr="00DA18B7" w:rsidRDefault="00D52FB8" w:rsidP="007471CB">
      <w:pPr>
        <w:spacing w:line="360" w:lineRule="auto"/>
        <w:rPr>
          <w:rFonts w:ascii="Times New Roman" w:hAnsi="Times New Roman" w:cs="Times New Roman"/>
          <w:sz w:val="24"/>
          <w:szCs w:val="24"/>
        </w:rPr>
      </w:pPr>
    </w:p>
    <w:p w:rsidR="00D52FB8" w:rsidRPr="00DA18B7" w:rsidRDefault="00D52FB8" w:rsidP="007471CB">
      <w:pPr>
        <w:spacing w:line="360" w:lineRule="auto"/>
        <w:rPr>
          <w:rFonts w:ascii="Times New Roman" w:hAnsi="Times New Roman" w:cs="Times New Roman"/>
          <w:sz w:val="24"/>
          <w:szCs w:val="24"/>
        </w:rPr>
      </w:pPr>
    </w:p>
    <w:p w:rsidR="00D52FB8" w:rsidRPr="00DA18B7" w:rsidRDefault="00D52FB8" w:rsidP="007471CB">
      <w:pPr>
        <w:spacing w:line="360" w:lineRule="auto"/>
        <w:rPr>
          <w:rFonts w:ascii="Times New Roman" w:hAnsi="Times New Roman" w:cs="Times New Roman"/>
          <w:sz w:val="24"/>
          <w:szCs w:val="24"/>
        </w:rPr>
      </w:pPr>
    </w:p>
    <w:p w:rsidR="00D52FB8" w:rsidRPr="00DA18B7" w:rsidRDefault="00D52FB8" w:rsidP="00EB29E6">
      <w:pPr>
        <w:pStyle w:val="Heading1"/>
        <w:spacing w:line="360" w:lineRule="auto"/>
        <w:jc w:val="center"/>
        <w:rPr>
          <w:rFonts w:ascii="Times New Roman" w:hAnsi="Times New Roman" w:cs="Times New Roman"/>
          <w:color w:val="000000" w:themeColor="text1"/>
        </w:rPr>
      </w:pPr>
      <w:bookmarkStart w:id="14" w:name="_Toc198110964"/>
      <w:r w:rsidRPr="00DA18B7">
        <w:rPr>
          <w:rFonts w:ascii="Times New Roman" w:hAnsi="Times New Roman" w:cs="Times New Roman"/>
          <w:color w:val="000000" w:themeColor="text1"/>
        </w:rPr>
        <w:lastRenderedPageBreak/>
        <w:t>4.DATA CLEANING AND PREPROCESSING</w:t>
      </w:r>
      <w:bookmarkEnd w:id="14"/>
    </w:p>
    <w:p w:rsidR="00EB29E6" w:rsidRPr="00DA18B7" w:rsidRDefault="00EB29E6" w:rsidP="00111022">
      <w:pPr>
        <w:pStyle w:val="Heading2"/>
        <w:spacing w:line="360" w:lineRule="auto"/>
        <w:rPr>
          <w:rFonts w:ascii="Times New Roman" w:hAnsi="Times New Roman" w:cs="Times New Roman"/>
          <w:color w:val="000000" w:themeColor="text1"/>
        </w:rPr>
      </w:pPr>
      <w:bookmarkStart w:id="15" w:name="_Toc198110965"/>
      <w:r w:rsidRPr="00DA18B7">
        <w:rPr>
          <w:rFonts w:ascii="Times New Roman" w:hAnsi="Times New Roman" w:cs="Times New Roman"/>
          <w:color w:val="000000" w:themeColor="text1"/>
        </w:rPr>
        <w:t>4.1 HANDLING MISSING VALUES</w:t>
      </w:r>
      <w:bookmarkEnd w:id="15"/>
    </w:p>
    <w:p w:rsidR="00F45962" w:rsidRPr="00DA18B7" w:rsidRDefault="00DA18B7" w:rsidP="00111022">
      <w:pPr>
        <w:spacing w:line="360" w:lineRule="auto"/>
        <w:rPr>
          <w:rFonts w:ascii="Times New Roman" w:hAnsi="Times New Roman" w:cs="Times New Roman"/>
        </w:rPr>
      </w:pPr>
      <w:r w:rsidRPr="00DA18B7">
        <w:rPr>
          <w:rFonts w:ascii="Times New Roman" w:hAnsi="Times New Roman" w:cs="Times New Roman"/>
        </w:rPr>
        <w:t>The dataset was checked for missing values across all features. Missing entries in price columns were filled using forward-fill methods, assuming the previous trading day’s value persisted. Missing volume values, often indicating a closed market, were filled with zeros or interpolated based on context.</w:t>
      </w:r>
    </w:p>
    <w:p w:rsidR="00F45962" w:rsidRPr="00DA18B7" w:rsidRDefault="00111022" w:rsidP="00111022">
      <w:pPr>
        <w:pStyle w:val="Heading2"/>
        <w:spacing w:line="360" w:lineRule="auto"/>
        <w:rPr>
          <w:rFonts w:ascii="Times New Roman" w:hAnsi="Times New Roman" w:cs="Times New Roman"/>
          <w:color w:val="000000" w:themeColor="text1"/>
        </w:rPr>
      </w:pPr>
      <w:bookmarkStart w:id="16" w:name="_Toc198110966"/>
      <w:r w:rsidRPr="00DA18B7">
        <w:rPr>
          <w:rFonts w:ascii="Times New Roman" w:hAnsi="Times New Roman" w:cs="Times New Roman"/>
          <w:color w:val="000000" w:themeColor="text1"/>
        </w:rPr>
        <w:t>4.2 OUTLIER DETECTION AND TREATMENT</w:t>
      </w:r>
      <w:bookmarkEnd w:id="16"/>
    </w:p>
    <w:p w:rsidR="00F45962" w:rsidRPr="00DA18B7" w:rsidRDefault="00DA18B7" w:rsidP="00111022">
      <w:pPr>
        <w:spacing w:line="360" w:lineRule="auto"/>
        <w:rPr>
          <w:rFonts w:ascii="Times New Roman" w:hAnsi="Times New Roman" w:cs="Times New Roman"/>
        </w:rPr>
      </w:pPr>
      <w:r w:rsidRPr="00DA18B7">
        <w:rPr>
          <w:rFonts w:ascii="Times New Roman" w:hAnsi="Times New Roman" w:cs="Times New Roman"/>
        </w:rPr>
        <w:t>Outliers were detected using statistical methods such as z-score and the interquartile range (IQR). Inconsistent or extreme values, possibly due to data entry errors or rare market spikes, were capped or replaced with rolling averages.</w:t>
      </w:r>
    </w:p>
    <w:p w:rsidR="00F45962" w:rsidRPr="00DA18B7" w:rsidRDefault="00111022" w:rsidP="00111022">
      <w:pPr>
        <w:pStyle w:val="Heading2"/>
        <w:spacing w:line="360" w:lineRule="auto"/>
        <w:rPr>
          <w:rFonts w:ascii="Times New Roman" w:hAnsi="Times New Roman" w:cs="Times New Roman"/>
          <w:color w:val="000000" w:themeColor="text1"/>
        </w:rPr>
      </w:pPr>
      <w:bookmarkStart w:id="17" w:name="_Toc198110967"/>
      <w:r w:rsidRPr="00DA18B7">
        <w:rPr>
          <w:rFonts w:ascii="Times New Roman" w:hAnsi="Times New Roman" w:cs="Times New Roman"/>
          <w:color w:val="000000" w:themeColor="text1"/>
        </w:rPr>
        <w:t>4.3 DATETIME CONVERSION</w:t>
      </w:r>
      <w:bookmarkEnd w:id="17"/>
    </w:p>
    <w:p w:rsidR="00F45962" w:rsidRPr="00DA18B7" w:rsidRDefault="00DA18B7" w:rsidP="00111022">
      <w:pPr>
        <w:spacing w:line="360" w:lineRule="auto"/>
        <w:rPr>
          <w:rFonts w:ascii="Times New Roman" w:hAnsi="Times New Roman" w:cs="Times New Roman"/>
        </w:rPr>
      </w:pPr>
      <w:r w:rsidRPr="00DA18B7">
        <w:rPr>
          <w:rFonts w:ascii="Times New Roman" w:hAnsi="Times New Roman" w:cs="Times New Roman"/>
        </w:rPr>
        <w:t>The 'Date' column was converted from string to datetime format using Python’s pandas library. This enabled time-based indexing, slicing, and the creation of time-derived features such as day, month, and year.</w:t>
      </w:r>
    </w:p>
    <w:p w:rsidR="00F45962" w:rsidRPr="00DA18B7" w:rsidRDefault="00111022" w:rsidP="00111022">
      <w:pPr>
        <w:pStyle w:val="Heading2"/>
        <w:spacing w:line="360" w:lineRule="auto"/>
        <w:rPr>
          <w:rFonts w:ascii="Times New Roman" w:hAnsi="Times New Roman" w:cs="Times New Roman"/>
          <w:color w:val="000000" w:themeColor="text1"/>
        </w:rPr>
      </w:pPr>
      <w:bookmarkStart w:id="18" w:name="_Toc198110968"/>
      <w:r w:rsidRPr="00DA18B7">
        <w:rPr>
          <w:rFonts w:ascii="Times New Roman" w:hAnsi="Times New Roman" w:cs="Times New Roman"/>
          <w:color w:val="000000" w:themeColor="text1"/>
        </w:rPr>
        <w:t>4.4 FEATURE SCALING</w:t>
      </w:r>
      <w:bookmarkEnd w:id="18"/>
    </w:p>
    <w:p w:rsidR="00F45962" w:rsidRPr="00DA18B7" w:rsidRDefault="00DA18B7" w:rsidP="00111022">
      <w:pPr>
        <w:spacing w:line="360" w:lineRule="auto"/>
        <w:rPr>
          <w:rFonts w:ascii="Times New Roman" w:hAnsi="Times New Roman" w:cs="Times New Roman"/>
        </w:rPr>
      </w:pPr>
      <w:r w:rsidRPr="00DA18B7">
        <w:rPr>
          <w:rFonts w:ascii="Times New Roman" w:hAnsi="Times New Roman" w:cs="Times New Roman"/>
        </w:rPr>
        <w:t>Numerical features such as Open, High, Low, Close, and Volume were normalized using Min-Max scaling. This ensured all values fell within a consistent range (0 to 1), especially useful for models like LSTM that are sensitive to feature scale.</w:t>
      </w:r>
    </w:p>
    <w:p w:rsidR="00F45962" w:rsidRPr="00DA18B7" w:rsidRDefault="00111022" w:rsidP="00111022">
      <w:pPr>
        <w:pStyle w:val="Heading2"/>
        <w:spacing w:line="360" w:lineRule="auto"/>
        <w:rPr>
          <w:rFonts w:ascii="Times New Roman" w:hAnsi="Times New Roman" w:cs="Times New Roman"/>
          <w:color w:val="000000" w:themeColor="text1"/>
        </w:rPr>
      </w:pPr>
      <w:bookmarkStart w:id="19" w:name="_Toc198110969"/>
      <w:r w:rsidRPr="00DA18B7">
        <w:rPr>
          <w:rFonts w:ascii="Times New Roman" w:hAnsi="Times New Roman" w:cs="Times New Roman"/>
          <w:color w:val="000000" w:themeColor="text1"/>
        </w:rPr>
        <w:t>4.5 TRAIN-TEST SPLIT</w:t>
      </w:r>
      <w:bookmarkEnd w:id="19"/>
    </w:p>
    <w:p w:rsidR="00F45962" w:rsidRPr="00DA18B7" w:rsidRDefault="00DA18B7" w:rsidP="00111022">
      <w:pPr>
        <w:spacing w:line="360" w:lineRule="auto"/>
        <w:rPr>
          <w:rFonts w:ascii="Times New Roman" w:hAnsi="Times New Roman" w:cs="Times New Roman"/>
        </w:rPr>
      </w:pPr>
      <w:r w:rsidRPr="00DA18B7">
        <w:rPr>
          <w:rFonts w:ascii="Times New Roman" w:hAnsi="Times New Roman" w:cs="Times New Roman"/>
        </w:rPr>
        <w:t>To avoid data leakage and maintain the temporal sequence, the dataset was split chronologically. 80% of the data was allocated for training, and 20% was used for testing. This approach ensured that the model was evaluated on unseen future data.</w:t>
      </w:r>
    </w:p>
    <w:p w:rsidR="00F45962" w:rsidRPr="00DA18B7" w:rsidRDefault="00111022" w:rsidP="00111022">
      <w:pPr>
        <w:pStyle w:val="Heading2"/>
        <w:spacing w:line="360" w:lineRule="auto"/>
        <w:rPr>
          <w:rFonts w:ascii="Times New Roman" w:hAnsi="Times New Roman" w:cs="Times New Roman"/>
          <w:color w:val="000000" w:themeColor="text1"/>
        </w:rPr>
      </w:pPr>
      <w:bookmarkStart w:id="20" w:name="_Toc198110970"/>
      <w:r w:rsidRPr="00DA18B7">
        <w:rPr>
          <w:rFonts w:ascii="Times New Roman" w:hAnsi="Times New Roman" w:cs="Times New Roman"/>
          <w:color w:val="000000" w:themeColor="text1"/>
        </w:rPr>
        <w:t>4.6 PREPROCESSING TOOLS USED</w:t>
      </w:r>
      <w:bookmarkEnd w:id="20"/>
    </w:p>
    <w:p w:rsidR="00111022" w:rsidRPr="00DA18B7" w:rsidRDefault="00DA18B7" w:rsidP="00111022">
      <w:pPr>
        <w:pStyle w:val="ListParagraph"/>
        <w:numPr>
          <w:ilvl w:val="0"/>
          <w:numId w:val="18"/>
        </w:numPr>
        <w:spacing w:line="360" w:lineRule="auto"/>
        <w:rPr>
          <w:rFonts w:ascii="Times New Roman" w:hAnsi="Times New Roman" w:cs="Times New Roman"/>
        </w:rPr>
      </w:pPr>
      <w:r w:rsidRPr="00DA18B7">
        <w:rPr>
          <w:rFonts w:ascii="Times New Roman" w:hAnsi="Times New Roman" w:cs="Times New Roman"/>
        </w:rPr>
        <w:t xml:space="preserve">Python Libraries: Pandas, NumPy, </w:t>
      </w:r>
      <w:proofErr w:type="spellStart"/>
      <w:r w:rsidRPr="00DA18B7">
        <w:rPr>
          <w:rFonts w:ascii="Times New Roman" w:hAnsi="Times New Roman" w:cs="Times New Roman"/>
        </w:rPr>
        <w:t>Scikit</w:t>
      </w:r>
      <w:proofErr w:type="spellEnd"/>
      <w:r w:rsidRPr="00DA18B7">
        <w:rPr>
          <w:rFonts w:ascii="Times New Roman" w:hAnsi="Times New Roman" w:cs="Times New Roman"/>
        </w:rPr>
        <w:t>-learn</w:t>
      </w:r>
    </w:p>
    <w:p w:rsidR="00111022" w:rsidRPr="00DA18B7" w:rsidRDefault="00DA18B7" w:rsidP="00111022">
      <w:pPr>
        <w:pStyle w:val="ListParagraph"/>
        <w:numPr>
          <w:ilvl w:val="0"/>
          <w:numId w:val="18"/>
        </w:numPr>
        <w:spacing w:line="360" w:lineRule="auto"/>
        <w:rPr>
          <w:rFonts w:ascii="Times New Roman" w:hAnsi="Times New Roman" w:cs="Times New Roman"/>
        </w:rPr>
      </w:pPr>
      <w:r w:rsidRPr="00DA18B7">
        <w:rPr>
          <w:rFonts w:ascii="Times New Roman" w:hAnsi="Times New Roman" w:cs="Times New Roman"/>
        </w:rPr>
        <w:t xml:space="preserve">Methods Applied: Forward fill, Interpolation, </w:t>
      </w:r>
      <w:proofErr w:type="spellStart"/>
      <w:r w:rsidRPr="00DA18B7">
        <w:rPr>
          <w:rFonts w:ascii="Times New Roman" w:hAnsi="Times New Roman" w:cs="Times New Roman"/>
        </w:rPr>
        <w:t>MinMaxScaler</w:t>
      </w:r>
      <w:proofErr w:type="spellEnd"/>
    </w:p>
    <w:p w:rsidR="00F45962" w:rsidRPr="00DA18B7" w:rsidRDefault="00DA18B7" w:rsidP="00111022">
      <w:pPr>
        <w:pStyle w:val="ListParagraph"/>
        <w:numPr>
          <w:ilvl w:val="0"/>
          <w:numId w:val="18"/>
        </w:numPr>
        <w:spacing w:line="360" w:lineRule="auto"/>
        <w:rPr>
          <w:rFonts w:ascii="Times New Roman" w:hAnsi="Times New Roman" w:cs="Times New Roman"/>
        </w:rPr>
      </w:pPr>
      <w:r w:rsidRPr="00DA18B7">
        <w:rPr>
          <w:rFonts w:ascii="Times New Roman" w:hAnsi="Times New Roman" w:cs="Times New Roman"/>
        </w:rPr>
        <w:t>Output: A cleaned and scaled dataset ready for feature engineering and modeling stages.</w:t>
      </w:r>
    </w:p>
    <w:p w:rsidR="00111022" w:rsidRPr="00DA18B7" w:rsidRDefault="00111022" w:rsidP="00111022">
      <w:pPr>
        <w:spacing w:line="360" w:lineRule="auto"/>
        <w:rPr>
          <w:rFonts w:ascii="Times New Roman" w:hAnsi="Times New Roman" w:cs="Times New Roman"/>
        </w:rPr>
      </w:pPr>
    </w:p>
    <w:p w:rsidR="00111022" w:rsidRPr="00DA18B7" w:rsidRDefault="00111022" w:rsidP="00111022">
      <w:pPr>
        <w:spacing w:line="360" w:lineRule="auto"/>
        <w:rPr>
          <w:rFonts w:ascii="Times New Roman" w:hAnsi="Times New Roman" w:cs="Times New Roman"/>
        </w:rPr>
      </w:pPr>
    </w:p>
    <w:p w:rsidR="00F45962" w:rsidRPr="00DA18B7" w:rsidRDefault="00DA18B7" w:rsidP="00111022">
      <w:pPr>
        <w:pStyle w:val="Heading1"/>
        <w:jc w:val="center"/>
        <w:rPr>
          <w:rFonts w:ascii="Times New Roman" w:hAnsi="Times New Roman" w:cs="Times New Roman"/>
          <w:color w:val="000000" w:themeColor="text1"/>
        </w:rPr>
      </w:pPr>
      <w:bookmarkStart w:id="21" w:name="_Toc198110971"/>
      <w:r w:rsidRPr="00DA18B7">
        <w:rPr>
          <w:rFonts w:ascii="Times New Roman" w:hAnsi="Times New Roman" w:cs="Times New Roman"/>
          <w:color w:val="000000" w:themeColor="text1"/>
        </w:rPr>
        <w:lastRenderedPageBreak/>
        <w:t>5. EXPLORATORY DATA ANALYSIS (EDA)</w:t>
      </w:r>
      <w:bookmarkEnd w:id="21"/>
    </w:p>
    <w:p w:rsidR="00C11B66" w:rsidRPr="00DA18B7" w:rsidRDefault="00111022" w:rsidP="00BC2942">
      <w:pPr>
        <w:pStyle w:val="Heading2"/>
        <w:numPr>
          <w:ilvl w:val="1"/>
          <w:numId w:val="20"/>
        </w:numPr>
        <w:spacing w:line="360" w:lineRule="auto"/>
        <w:rPr>
          <w:rFonts w:ascii="Times New Roman" w:hAnsi="Times New Roman" w:cs="Times New Roman"/>
          <w:color w:val="000000" w:themeColor="text1"/>
        </w:rPr>
      </w:pPr>
      <w:bookmarkStart w:id="22" w:name="_Toc198110972"/>
      <w:r w:rsidRPr="00DA18B7">
        <w:rPr>
          <w:rFonts w:ascii="Times New Roman" w:hAnsi="Times New Roman" w:cs="Times New Roman"/>
          <w:color w:val="000000" w:themeColor="text1"/>
        </w:rPr>
        <w:t>PRICE TRENDS</w:t>
      </w:r>
      <w:bookmarkEnd w:id="22"/>
    </w:p>
    <w:p w:rsidR="00BC2942" w:rsidRPr="00DA18B7" w:rsidRDefault="00C11B66" w:rsidP="00BC2942">
      <w:pPr>
        <w:spacing w:line="360" w:lineRule="auto"/>
        <w:rPr>
          <w:rFonts w:ascii="Times New Roman" w:eastAsiaTheme="majorEastAsia" w:hAnsi="Times New Roman" w:cs="Times New Roman"/>
          <w:color w:val="000000" w:themeColor="text1"/>
          <w:sz w:val="26"/>
          <w:szCs w:val="26"/>
        </w:rPr>
      </w:pPr>
      <w:r w:rsidRPr="00DA18B7">
        <w:rPr>
          <w:rFonts w:ascii="Times New Roman" w:hAnsi="Times New Roman" w:cs="Times New Roman"/>
        </w:rPr>
        <w:t>Line charts were created to visualize the daily movement of key stock prices—</w:t>
      </w:r>
      <w:r w:rsidRPr="00DA18B7">
        <w:rPr>
          <w:rFonts w:ascii="Times New Roman" w:hAnsi="Times New Roman" w:cs="Times New Roman"/>
          <w:b/>
          <w:bCs/>
        </w:rPr>
        <w:t>Open</w:t>
      </w:r>
      <w:r w:rsidRPr="00DA18B7">
        <w:rPr>
          <w:rFonts w:ascii="Times New Roman" w:hAnsi="Times New Roman" w:cs="Times New Roman"/>
        </w:rPr>
        <w:t xml:space="preserve">, </w:t>
      </w:r>
      <w:r w:rsidRPr="00DA18B7">
        <w:rPr>
          <w:rFonts w:ascii="Times New Roman" w:hAnsi="Times New Roman" w:cs="Times New Roman"/>
          <w:b/>
          <w:bCs/>
        </w:rPr>
        <w:t>High</w:t>
      </w:r>
      <w:r w:rsidRPr="00DA18B7">
        <w:rPr>
          <w:rFonts w:ascii="Times New Roman" w:hAnsi="Times New Roman" w:cs="Times New Roman"/>
        </w:rPr>
        <w:t xml:space="preserve">, </w:t>
      </w:r>
      <w:r w:rsidRPr="00DA18B7">
        <w:rPr>
          <w:rFonts w:ascii="Times New Roman" w:hAnsi="Times New Roman" w:cs="Times New Roman"/>
          <w:b/>
          <w:bCs/>
        </w:rPr>
        <w:t>Low</w:t>
      </w:r>
      <w:r w:rsidRPr="00DA18B7">
        <w:rPr>
          <w:rFonts w:ascii="Times New Roman" w:hAnsi="Times New Roman" w:cs="Times New Roman"/>
        </w:rPr>
        <w:t xml:space="preserve">, and </w:t>
      </w:r>
      <w:r w:rsidRPr="00DA18B7">
        <w:rPr>
          <w:rFonts w:ascii="Times New Roman" w:hAnsi="Times New Roman" w:cs="Times New Roman"/>
          <w:b/>
          <w:bCs/>
        </w:rPr>
        <w:t>Close</w:t>
      </w:r>
      <w:r w:rsidRPr="00DA18B7">
        <w:rPr>
          <w:rFonts w:ascii="Times New Roman" w:hAnsi="Times New Roman" w:cs="Times New Roman"/>
        </w:rPr>
        <w:t>. These trends revealed:</w:t>
      </w:r>
    </w:p>
    <w:p w:rsidR="00BC2942" w:rsidRPr="00DA18B7" w:rsidRDefault="00C11B66" w:rsidP="00BC2942">
      <w:pPr>
        <w:pStyle w:val="ListParagraph"/>
        <w:numPr>
          <w:ilvl w:val="0"/>
          <w:numId w:val="21"/>
        </w:numPr>
        <w:spacing w:line="360" w:lineRule="auto"/>
        <w:rPr>
          <w:rFonts w:ascii="Times New Roman" w:eastAsiaTheme="majorEastAsia" w:hAnsi="Times New Roman" w:cs="Times New Roman"/>
          <w:color w:val="000000" w:themeColor="text1"/>
          <w:sz w:val="26"/>
          <w:szCs w:val="26"/>
        </w:rPr>
      </w:pPr>
      <w:r w:rsidRPr="00DA18B7">
        <w:rPr>
          <w:rFonts w:ascii="Times New Roman" w:eastAsia="Times New Roman" w:hAnsi="Times New Roman" w:cs="Times New Roman"/>
          <w:b/>
          <w:bCs/>
          <w:sz w:val="24"/>
          <w:szCs w:val="24"/>
        </w:rPr>
        <w:t>Upward or downward price trends</w:t>
      </w:r>
      <w:r w:rsidRPr="00DA18B7">
        <w:rPr>
          <w:rFonts w:ascii="Times New Roman" w:eastAsia="Times New Roman" w:hAnsi="Times New Roman" w:cs="Times New Roman"/>
          <w:sz w:val="24"/>
          <w:szCs w:val="24"/>
        </w:rPr>
        <w:t xml:space="preserve"> over time</w:t>
      </w:r>
    </w:p>
    <w:p w:rsidR="00BC2942" w:rsidRPr="00DA18B7" w:rsidRDefault="00C11B66" w:rsidP="00BC2942">
      <w:pPr>
        <w:pStyle w:val="ListParagraph"/>
        <w:numPr>
          <w:ilvl w:val="0"/>
          <w:numId w:val="21"/>
        </w:numPr>
        <w:spacing w:line="360" w:lineRule="auto"/>
        <w:rPr>
          <w:rFonts w:ascii="Times New Roman" w:eastAsiaTheme="majorEastAsia" w:hAnsi="Times New Roman" w:cs="Times New Roman"/>
          <w:color w:val="000000" w:themeColor="text1"/>
          <w:sz w:val="26"/>
          <w:szCs w:val="26"/>
        </w:rPr>
      </w:pPr>
      <w:r w:rsidRPr="00DA18B7">
        <w:rPr>
          <w:rFonts w:ascii="Times New Roman" w:eastAsia="Times New Roman" w:hAnsi="Times New Roman" w:cs="Times New Roman"/>
          <w:b/>
          <w:bCs/>
          <w:sz w:val="24"/>
          <w:szCs w:val="24"/>
        </w:rPr>
        <w:t>Significant dips</w:t>
      </w:r>
      <w:r w:rsidRPr="00DA18B7">
        <w:rPr>
          <w:rFonts w:ascii="Times New Roman" w:eastAsia="Times New Roman" w:hAnsi="Times New Roman" w:cs="Times New Roman"/>
          <w:sz w:val="24"/>
          <w:szCs w:val="24"/>
        </w:rPr>
        <w:t xml:space="preserve"> during market corrections</w:t>
      </w:r>
    </w:p>
    <w:p w:rsidR="00BC2942" w:rsidRPr="00DA18B7" w:rsidRDefault="00C11B66" w:rsidP="00BC2942">
      <w:pPr>
        <w:pStyle w:val="ListParagraph"/>
        <w:numPr>
          <w:ilvl w:val="0"/>
          <w:numId w:val="21"/>
        </w:numPr>
        <w:spacing w:line="360" w:lineRule="auto"/>
        <w:rPr>
          <w:rFonts w:ascii="Times New Roman" w:eastAsiaTheme="majorEastAsia" w:hAnsi="Times New Roman" w:cs="Times New Roman"/>
          <w:color w:val="000000" w:themeColor="text1"/>
          <w:sz w:val="26"/>
          <w:szCs w:val="26"/>
        </w:rPr>
      </w:pPr>
      <w:r w:rsidRPr="00DA18B7">
        <w:rPr>
          <w:rFonts w:ascii="Times New Roman" w:eastAsia="Times New Roman" w:hAnsi="Times New Roman" w:cs="Times New Roman"/>
          <w:b/>
          <w:bCs/>
          <w:sz w:val="24"/>
          <w:szCs w:val="24"/>
        </w:rPr>
        <w:t>Recovery patterns</w:t>
      </w:r>
      <w:r w:rsidRPr="00DA18B7">
        <w:rPr>
          <w:rFonts w:ascii="Times New Roman" w:eastAsia="Times New Roman" w:hAnsi="Times New Roman" w:cs="Times New Roman"/>
          <w:sz w:val="24"/>
          <w:szCs w:val="24"/>
        </w:rPr>
        <w:t xml:space="preserve"> following dips</w:t>
      </w:r>
    </w:p>
    <w:p w:rsidR="00C11B66" w:rsidRPr="00DA18B7" w:rsidRDefault="00C11B66" w:rsidP="00BC2942">
      <w:pPr>
        <w:pStyle w:val="ListParagraph"/>
        <w:numPr>
          <w:ilvl w:val="0"/>
          <w:numId w:val="21"/>
        </w:numPr>
        <w:spacing w:line="360" w:lineRule="auto"/>
        <w:rPr>
          <w:rFonts w:ascii="Times New Roman" w:eastAsiaTheme="majorEastAsia" w:hAnsi="Times New Roman" w:cs="Times New Roman"/>
          <w:color w:val="000000" w:themeColor="text1"/>
          <w:sz w:val="26"/>
          <w:szCs w:val="26"/>
        </w:rPr>
      </w:pPr>
      <w:r w:rsidRPr="00DA18B7">
        <w:rPr>
          <w:rFonts w:ascii="Times New Roman" w:eastAsia="Times New Roman" w:hAnsi="Times New Roman" w:cs="Times New Roman"/>
          <w:sz w:val="24"/>
          <w:szCs w:val="24"/>
        </w:rPr>
        <w:t>Visual confirmation of volatility phases</w:t>
      </w:r>
    </w:p>
    <w:p w:rsidR="00C11B66" w:rsidRPr="00C11B66" w:rsidRDefault="00C11B66" w:rsidP="00BC2942">
      <w:pPr>
        <w:spacing w:before="100" w:beforeAutospacing="1" w:after="100" w:afterAutospacing="1" w:line="360" w:lineRule="auto"/>
        <w:rPr>
          <w:rFonts w:ascii="Times New Roman" w:eastAsia="Times New Roman" w:hAnsi="Times New Roman" w:cs="Times New Roman"/>
          <w:sz w:val="24"/>
          <w:szCs w:val="24"/>
        </w:rPr>
      </w:pPr>
      <w:r w:rsidRPr="00C11B66">
        <w:rPr>
          <w:rFonts w:ascii="Times New Roman" w:eastAsia="Times New Roman" w:hAnsi="Times New Roman" w:cs="Times New Roman"/>
          <w:sz w:val="24"/>
          <w:szCs w:val="24"/>
        </w:rPr>
        <w:t>Plot Example:</w:t>
      </w:r>
      <w:r w:rsidRPr="00C11B66">
        <w:rPr>
          <w:rFonts w:ascii="Times New Roman" w:eastAsia="Times New Roman" w:hAnsi="Times New Roman" w:cs="Times New Roman"/>
          <w:sz w:val="24"/>
          <w:szCs w:val="24"/>
        </w:rPr>
        <w:br/>
      </w:r>
      <w:r w:rsidR="00BC2942" w:rsidRPr="00DA18B7">
        <w:rPr>
          <w:rFonts w:ascii="Times New Roman" w:eastAsia="Times New Roman" w:hAnsi="Times New Roman" w:cs="Times New Roman"/>
          <w:sz w:val="20"/>
          <w:szCs w:val="20"/>
        </w:rPr>
        <w:t xml:space="preserve">   </w:t>
      </w:r>
      <w:r w:rsidRPr="00DA18B7">
        <w:rPr>
          <w:rFonts w:ascii="Times New Roman" w:eastAsia="Times New Roman" w:hAnsi="Times New Roman" w:cs="Times New Roman"/>
          <w:sz w:val="24"/>
          <w:szCs w:val="24"/>
        </w:rPr>
        <w:t>Close Price vs. Date</w:t>
      </w:r>
      <w:r w:rsidRPr="00C11B66">
        <w:rPr>
          <w:rFonts w:ascii="Times New Roman" w:eastAsia="Times New Roman" w:hAnsi="Times New Roman" w:cs="Times New Roman"/>
          <w:sz w:val="24"/>
          <w:szCs w:val="24"/>
        </w:rPr>
        <w:br/>
      </w:r>
      <w:r w:rsidR="00BC2942" w:rsidRPr="00DA18B7">
        <w:rPr>
          <w:rFonts w:ascii="Times New Roman" w:eastAsia="Times New Roman" w:hAnsi="Times New Roman" w:cs="Times New Roman"/>
          <w:sz w:val="24"/>
          <w:szCs w:val="24"/>
        </w:rPr>
        <w:t xml:space="preserve">   </w:t>
      </w:r>
      <w:r w:rsidRPr="00C11B66">
        <w:rPr>
          <w:rFonts w:ascii="Times New Roman" w:eastAsia="Times New Roman" w:hAnsi="Times New Roman" w:cs="Times New Roman"/>
          <w:sz w:val="24"/>
          <w:szCs w:val="24"/>
        </w:rPr>
        <w:t>The line showed a general uptrend with seasonal fluctuations.</w:t>
      </w:r>
    </w:p>
    <w:p w:rsidR="00F45962" w:rsidRPr="00DA18B7" w:rsidRDefault="00111022" w:rsidP="00BC2942">
      <w:pPr>
        <w:pStyle w:val="Heading2"/>
        <w:spacing w:line="360" w:lineRule="auto"/>
        <w:rPr>
          <w:rFonts w:ascii="Times New Roman" w:hAnsi="Times New Roman" w:cs="Times New Roman"/>
          <w:color w:val="000000" w:themeColor="text1"/>
        </w:rPr>
      </w:pPr>
      <w:bookmarkStart w:id="23" w:name="_Toc198110973"/>
      <w:r w:rsidRPr="00DA18B7">
        <w:rPr>
          <w:rFonts w:ascii="Times New Roman" w:hAnsi="Times New Roman" w:cs="Times New Roman"/>
          <w:color w:val="000000" w:themeColor="text1"/>
        </w:rPr>
        <w:t>5.2 VOLUME ANALYSIS</w:t>
      </w:r>
      <w:bookmarkEnd w:id="23"/>
    </w:p>
    <w:p w:rsidR="00BC2942" w:rsidRPr="00DA18B7" w:rsidRDefault="00DA18B7" w:rsidP="00BC2942">
      <w:pPr>
        <w:spacing w:line="360" w:lineRule="auto"/>
        <w:rPr>
          <w:rFonts w:ascii="Times New Roman" w:hAnsi="Times New Roman" w:cs="Times New Roman"/>
        </w:rPr>
      </w:pPr>
      <w:r w:rsidRPr="00DA18B7">
        <w:rPr>
          <w:rFonts w:ascii="Times New Roman" w:hAnsi="Times New Roman" w:cs="Times New Roman"/>
          <w:sz w:val="24"/>
          <w:szCs w:val="24"/>
        </w:rPr>
        <w:t>Volume traded was plotted to analyze periods of high market activity. Peaks in volume often correlated with significant price changes</w:t>
      </w:r>
      <w:r w:rsidRPr="00DA18B7">
        <w:rPr>
          <w:rFonts w:ascii="Times New Roman" w:hAnsi="Times New Roman" w:cs="Times New Roman"/>
        </w:rPr>
        <w:t>.</w:t>
      </w:r>
    </w:p>
    <w:p w:rsidR="00BC2942" w:rsidRPr="00BC2942" w:rsidRDefault="00BC2942" w:rsidP="00BC2942">
      <w:pPr>
        <w:spacing w:line="360" w:lineRule="auto"/>
        <w:rPr>
          <w:rFonts w:ascii="Times New Roman" w:hAnsi="Times New Roman" w:cs="Times New Roman"/>
        </w:rPr>
      </w:pPr>
      <w:r w:rsidRPr="00BC2942">
        <w:rPr>
          <w:rFonts w:ascii="Times New Roman" w:eastAsia="Times New Roman" w:hAnsi="Times New Roman" w:cs="Times New Roman"/>
          <w:sz w:val="24"/>
          <w:szCs w:val="24"/>
        </w:rPr>
        <w:t>Key insights:</w:t>
      </w:r>
    </w:p>
    <w:p w:rsidR="00BC2942" w:rsidRPr="00BC2942" w:rsidRDefault="00BC2942" w:rsidP="00BC2942">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High volume spikes occurred during earnings or news events.</w:t>
      </w:r>
    </w:p>
    <w:p w:rsidR="00BC2942" w:rsidRPr="00BC2942" w:rsidRDefault="00BC2942" w:rsidP="00BC2942">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Low volume zones often aligned with weekends or market holidays.</w:t>
      </w:r>
    </w:p>
    <w:p w:rsidR="00BC2942" w:rsidRPr="00DA18B7" w:rsidRDefault="00BC2942" w:rsidP="00BC2942">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 xml:space="preserve">A correlation between </w:t>
      </w:r>
      <w:r w:rsidRPr="00DA18B7">
        <w:rPr>
          <w:rFonts w:ascii="Times New Roman" w:eastAsia="Times New Roman" w:hAnsi="Times New Roman" w:cs="Times New Roman"/>
          <w:b/>
          <w:bCs/>
          <w:sz w:val="24"/>
          <w:szCs w:val="24"/>
        </w:rPr>
        <w:t>high volume and large price movement</w:t>
      </w:r>
      <w:r w:rsidRPr="00BC2942">
        <w:rPr>
          <w:rFonts w:ascii="Times New Roman" w:eastAsia="Times New Roman" w:hAnsi="Times New Roman" w:cs="Times New Roman"/>
          <w:sz w:val="24"/>
          <w:szCs w:val="24"/>
        </w:rPr>
        <w:t xml:space="preserve"> was observed.</w:t>
      </w:r>
    </w:p>
    <w:p w:rsidR="00F45962" w:rsidRPr="00DA18B7" w:rsidRDefault="00111022" w:rsidP="00BC2942">
      <w:pPr>
        <w:pStyle w:val="Heading2"/>
        <w:spacing w:line="360" w:lineRule="auto"/>
        <w:rPr>
          <w:rFonts w:ascii="Times New Roman" w:hAnsi="Times New Roman" w:cs="Times New Roman"/>
          <w:color w:val="000000" w:themeColor="text1"/>
        </w:rPr>
      </w:pPr>
      <w:bookmarkStart w:id="24" w:name="_Toc198110974"/>
      <w:r w:rsidRPr="00DA18B7">
        <w:rPr>
          <w:rFonts w:ascii="Times New Roman" w:hAnsi="Times New Roman" w:cs="Times New Roman"/>
          <w:color w:val="000000" w:themeColor="text1"/>
        </w:rPr>
        <w:t>5.3 CORRELATION HEATMAP</w:t>
      </w:r>
      <w:bookmarkEnd w:id="24"/>
    </w:p>
    <w:p w:rsidR="00BC2942" w:rsidRPr="00DA18B7" w:rsidRDefault="00DA18B7" w:rsidP="00BC2942">
      <w:pPr>
        <w:spacing w:line="360" w:lineRule="auto"/>
        <w:rPr>
          <w:rFonts w:ascii="Times New Roman" w:hAnsi="Times New Roman" w:cs="Times New Roman"/>
        </w:rPr>
      </w:pPr>
      <w:r w:rsidRPr="00DA18B7">
        <w:rPr>
          <w:rFonts w:ascii="Times New Roman" w:hAnsi="Times New Roman" w:cs="Times New Roman"/>
        </w:rPr>
        <w:t xml:space="preserve">A </w:t>
      </w:r>
      <w:r w:rsidRPr="00DA18B7">
        <w:rPr>
          <w:rFonts w:ascii="Times New Roman" w:hAnsi="Times New Roman" w:cs="Times New Roman"/>
          <w:sz w:val="24"/>
          <w:szCs w:val="24"/>
        </w:rPr>
        <w:t>correlation</w:t>
      </w:r>
      <w:r w:rsidRPr="00DA18B7">
        <w:rPr>
          <w:rFonts w:ascii="Times New Roman" w:hAnsi="Times New Roman" w:cs="Times New Roman"/>
        </w:rPr>
        <w:t xml:space="preserve"> heatmap showed relationships between numerical variables. High correlations were </w:t>
      </w:r>
      <w:r w:rsidRPr="00DA18B7">
        <w:rPr>
          <w:rFonts w:ascii="Times New Roman" w:hAnsi="Times New Roman" w:cs="Times New Roman"/>
          <w:sz w:val="24"/>
          <w:szCs w:val="24"/>
        </w:rPr>
        <w:t>observed</w:t>
      </w:r>
      <w:r w:rsidRPr="00DA18B7">
        <w:rPr>
          <w:rFonts w:ascii="Times New Roman" w:hAnsi="Times New Roman" w:cs="Times New Roman"/>
        </w:rPr>
        <w:t xml:space="preserve"> between Open, High, Low, and Close.</w:t>
      </w:r>
    </w:p>
    <w:p w:rsidR="00BC2942" w:rsidRPr="00BC2942" w:rsidRDefault="00BC2942" w:rsidP="00BC2942">
      <w:pPr>
        <w:spacing w:line="360" w:lineRule="auto"/>
        <w:rPr>
          <w:rFonts w:ascii="Times New Roman" w:hAnsi="Times New Roman" w:cs="Times New Roman"/>
        </w:rPr>
      </w:pPr>
      <w:r w:rsidRPr="00BC2942">
        <w:rPr>
          <w:rFonts w:ascii="Times New Roman" w:eastAsia="Times New Roman" w:hAnsi="Times New Roman" w:cs="Times New Roman"/>
          <w:sz w:val="24"/>
          <w:szCs w:val="24"/>
        </w:rPr>
        <w:t>A heatmap was generated using Pearson correlation coefficients to understand relationships between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3690"/>
      </w:tblGrid>
      <w:tr w:rsidR="00BC2942" w:rsidRPr="00BC2942" w:rsidTr="00BC2942">
        <w:trPr>
          <w:tblHeader/>
          <w:tblCellSpacing w:w="15" w:type="dxa"/>
        </w:trPr>
        <w:tc>
          <w:tcPr>
            <w:tcW w:w="2475" w:type="dxa"/>
            <w:vAlign w:val="center"/>
            <w:hideMark/>
          </w:tcPr>
          <w:p w:rsidR="00BC2942" w:rsidRPr="00BC2942" w:rsidRDefault="00BC2942" w:rsidP="00BC2942">
            <w:pPr>
              <w:spacing w:after="0" w:line="360" w:lineRule="auto"/>
              <w:rPr>
                <w:rFonts w:ascii="Times New Roman" w:eastAsia="Times New Roman" w:hAnsi="Times New Roman" w:cs="Times New Roman"/>
                <w:b/>
                <w:bCs/>
                <w:sz w:val="24"/>
                <w:szCs w:val="24"/>
              </w:rPr>
            </w:pPr>
            <w:r w:rsidRPr="00BC2942">
              <w:rPr>
                <w:rFonts w:ascii="Times New Roman" w:eastAsia="Times New Roman" w:hAnsi="Times New Roman" w:cs="Times New Roman"/>
                <w:b/>
                <w:bCs/>
                <w:sz w:val="24"/>
                <w:szCs w:val="24"/>
              </w:rPr>
              <w:t>Feature Pair</w:t>
            </w:r>
          </w:p>
        </w:tc>
        <w:tc>
          <w:tcPr>
            <w:tcW w:w="3645" w:type="dxa"/>
            <w:vAlign w:val="center"/>
            <w:hideMark/>
          </w:tcPr>
          <w:p w:rsidR="00BC2942" w:rsidRPr="00BC2942" w:rsidRDefault="00BC2942" w:rsidP="00BC2942">
            <w:pPr>
              <w:spacing w:after="0" w:line="360" w:lineRule="auto"/>
              <w:rPr>
                <w:rFonts w:ascii="Times New Roman" w:eastAsia="Times New Roman" w:hAnsi="Times New Roman" w:cs="Times New Roman"/>
                <w:b/>
                <w:bCs/>
                <w:sz w:val="24"/>
                <w:szCs w:val="24"/>
              </w:rPr>
            </w:pPr>
            <w:r w:rsidRPr="00BC2942">
              <w:rPr>
                <w:rFonts w:ascii="Times New Roman" w:eastAsia="Times New Roman" w:hAnsi="Times New Roman" w:cs="Times New Roman"/>
                <w:b/>
                <w:bCs/>
                <w:sz w:val="24"/>
                <w:szCs w:val="24"/>
              </w:rPr>
              <w:t>Correlation</w:t>
            </w:r>
          </w:p>
        </w:tc>
      </w:tr>
      <w:tr w:rsidR="00BC2942" w:rsidRPr="00BC2942" w:rsidTr="00BC2942">
        <w:trPr>
          <w:tblCellSpacing w:w="15" w:type="dxa"/>
        </w:trPr>
        <w:tc>
          <w:tcPr>
            <w:tcW w:w="2475" w:type="dxa"/>
            <w:vAlign w:val="center"/>
            <w:hideMark/>
          </w:tcPr>
          <w:p w:rsidR="00BC2942" w:rsidRPr="00BC2942" w:rsidRDefault="00BC2942" w:rsidP="00BC2942">
            <w:pPr>
              <w:spacing w:after="0"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Open &amp; Close</w:t>
            </w:r>
          </w:p>
        </w:tc>
        <w:tc>
          <w:tcPr>
            <w:tcW w:w="3645" w:type="dxa"/>
            <w:vAlign w:val="center"/>
            <w:hideMark/>
          </w:tcPr>
          <w:p w:rsidR="00BC2942" w:rsidRPr="00BC2942" w:rsidRDefault="00BC2942" w:rsidP="00BC2942">
            <w:pPr>
              <w:spacing w:after="0"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~0.98</w:t>
            </w:r>
          </w:p>
        </w:tc>
      </w:tr>
      <w:tr w:rsidR="00BC2942" w:rsidRPr="00BC2942" w:rsidTr="00BC2942">
        <w:trPr>
          <w:tblCellSpacing w:w="15" w:type="dxa"/>
        </w:trPr>
        <w:tc>
          <w:tcPr>
            <w:tcW w:w="2475" w:type="dxa"/>
            <w:vAlign w:val="center"/>
            <w:hideMark/>
          </w:tcPr>
          <w:p w:rsidR="00BC2942" w:rsidRPr="00BC2942" w:rsidRDefault="00BC2942" w:rsidP="00BC2942">
            <w:pPr>
              <w:spacing w:after="0"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lastRenderedPageBreak/>
              <w:t>High &amp; Close</w:t>
            </w:r>
          </w:p>
        </w:tc>
        <w:tc>
          <w:tcPr>
            <w:tcW w:w="3645" w:type="dxa"/>
            <w:vAlign w:val="center"/>
            <w:hideMark/>
          </w:tcPr>
          <w:p w:rsidR="00BC2942" w:rsidRPr="00BC2942" w:rsidRDefault="00BC2942" w:rsidP="00BC2942">
            <w:pPr>
              <w:spacing w:after="0"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~0.97</w:t>
            </w:r>
          </w:p>
        </w:tc>
      </w:tr>
      <w:tr w:rsidR="00BC2942" w:rsidRPr="00BC2942" w:rsidTr="00BC2942">
        <w:trPr>
          <w:tblCellSpacing w:w="15" w:type="dxa"/>
        </w:trPr>
        <w:tc>
          <w:tcPr>
            <w:tcW w:w="2475" w:type="dxa"/>
            <w:vAlign w:val="center"/>
            <w:hideMark/>
          </w:tcPr>
          <w:p w:rsidR="00BC2942" w:rsidRPr="00BC2942" w:rsidRDefault="00BC2942" w:rsidP="00BC2942">
            <w:pPr>
              <w:spacing w:after="0"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Volume &amp; Close</w:t>
            </w:r>
          </w:p>
        </w:tc>
        <w:tc>
          <w:tcPr>
            <w:tcW w:w="3645" w:type="dxa"/>
            <w:vAlign w:val="center"/>
            <w:hideMark/>
          </w:tcPr>
          <w:p w:rsidR="00BC2942" w:rsidRPr="00BC2942" w:rsidRDefault="00BC2942" w:rsidP="00BC2942">
            <w:pPr>
              <w:spacing w:after="0"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Slightly Negative or Low</w:t>
            </w:r>
          </w:p>
        </w:tc>
      </w:tr>
    </w:tbl>
    <w:p w:rsidR="00BC2942" w:rsidRPr="00BC2942" w:rsidRDefault="00BC2942" w:rsidP="00BC2942">
      <w:p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Observations:</w:t>
      </w:r>
    </w:p>
    <w:p w:rsidR="00BC2942" w:rsidRPr="00BC2942" w:rsidRDefault="00BC2942" w:rsidP="00BC2942">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Strong positive correlations among price columns (Open, High, Low, Close)</w:t>
      </w:r>
    </w:p>
    <w:p w:rsidR="00BC2942" w:rsidRPr="00BC2942" w:rsidRDefault="00BC2942" w:rsidP="00BC2942">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Volume had a weak relationship with price movements, suggesting it should be modeled independently</w:t>
      </w:r>
    </w:p>
    <w:p w:rsidR="00F45962" w:rsidRPr="00DA18B7" w:rsidRDefault="00111022" w:rsidP="00BC2942">
      <w:pPr>
        <w:pStyle w:val="Heading2"/>
        <w:spacing w:line="360" w:lineRule="auto"/>
        <w:rPr>
          <w:rFonts w:ascii="Times New Roman" w:hAnsi="Times New Roman" w:cs="Times New Roman"/>
          <w:color w:val="000000" w:themeColor="text1"/>
        </w:rPr>
      </w:pPr>
      <w:bookmarkStart w:id="25" w:name="_Toc198110975"/>
      <w:r w:rsidRPr="00DA18B7">
        <w:rPr>
          <w:rFonts w:ascii="Times New Roman" w:hAnsi="Times New Roman" w:cs="Times New Roman"/>
          <w:color w:val="000000" w:themeColor="text1"/>
        </w:rPr>
        <w:t>5.4 ROLLING AVERAGES</w:t>
      </w:r>
      <w:bookmarkEnd w:id="25"/>
    </w:p>
    <w:p w:rsidR="00BC2942" w:rsidRPr="00BC2942" w:rsidRDefault="00BC2942" w:rsidP="00BC2942">
      <w:pPr>
        <w:spacing w:line="360" w:lineRule="auto"/>
        <w:rPr>
          <w:rFonts w:ascii="Times New Roman" w:hAnsi="Times New Roman" w:cs="Times New Roman"/>
        </w:rPr>
      </w:pPr>
      <w:r w:rsidRPr="00BC2942">
        <w:rPr>
          <w:rFonts w:ascii="Times New Roman" w:eastAsia="Times New Roman" w:hAnsi="Times New Roman" w:cs="Times New Roman"/>
          <w:sz w:val="24"/>
          <w:szCs w:val="24"/>
        </w:rPr>
        <w:t xml:space="preserve">To smooth out daily price fluctuations, </w:t>
      </w:r>
      <w:r w:rsidRPr="00DA18B7">
        <w:rPr>
          <w:rFonts w:ascii="Times New Roman" w:eastAsia="Times New Roman" w:hAnsi="Times New Roman" w:cs="Times New Roman"/>
          <w:b/>
          <w:bCs/>
          <w:sz w:val="24"/>
          <w:szCs w:val="24"/>
        </w:rPr>
        <w:t>moving averages</w:t>
      </w:r>
      <w:r w:rsidRPr="00BC2942">
        <w:rPr>
          <w:rFonts w:ascii="Times New Roman" w:eastAsia="Times New Roman" w:hAnsi="Times New Roman" w:cs="Times New Roman"/>
          <w:sz w:val="24"/>
          <w:szCs w:val="24"/>
        </w:rPr>
        <w:t xml:space="preserve"> were plotted:</w:t>
      </w:r>
    </w:p>
    <w:p w:rsidR="00BC2942" w:rsidRPr="00BC2942" w:rsidRDefault="00BC2942" w:rsidP="00BC2942">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7-day</w:t>
      </w:r>
      <w:r w:rsidRPr="00BC2942">
        <w:rPr>
          <w:rFonts w:ascii="Times New Roman" w:eastAsia="Times New Roman" w:hAnsi="Times New Roman" w:cs="Times New Roman"/>
          <w:sz w:val="24"/>
          <w:szCs w:val="24"/>
        </w:rPr>
        <w:t xml:space="preserve"> and </w:t>
      </w:r>
      <w:r w:rsidRPr="00DA18B7">
        <w:rPr>
          <w:rFonts w:ascii="Times New Roman" w:eastAsia="Times New Roman" w:hAnsi="Times New Roman" w:cs="Times New Roman"/>
          <w:b/>
          <w:bCs/>
          <w:sz w:val="24"/>
          <w:szCs w:val="24"/>
        </w:rPr>
        <w:t>30-day</w:t>
      </w:r>
      <w:r w:rsidRPr="00BC2942">
        <w:rPr>
          <w:rFonts w:ascii="Times New Roman" w:eastAsia="Times New Roman" w:hAnsi="Times New Roman" w:cs="Times New Roman"/>
          <w:sz w:val="24"/>
          <w:szCs w:val="24"/>
        </w:rPr>
        <w:t xml:space="preserve"> Moving Averages of </w:t>
      </w:r>
      <w:r w:rsidRPr="00DA18B7">
        <w:rPr>
          <w:rFonts w:ascii="Times New Roman" w:eastAsia="Times New Roman" w:hAnsi="Times New Roman" w:cs="Times New Roman"/>
          <w:sz w:val="24"/>
          <w:szCs w:val="24"/>
        </w:rPr>
        <w:t>Close</w:t>
      </w:r>
    </w:p>
    <w:p w:rsidR="00BC2942" w:rsidRPr="00DA18B7" w:rsidRDefault="00BC2942" w:rsidP="00BC2942">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Helped visualize momentum and trend reversal</w:t>
      </w:r>
    </w:p>
    <w:p w:rsidR="00BC2942" w:rsidRPr="00BC2942" w:rsidRDefault="00BC2942" w:rsidP="00BC2942">
      <w:p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Example:</w:t>
      </w:r>
    </w:p>
    <w:p w:rsidR="00BC2942" w:rsidRPr="00BC2942" w:rsidRDefault="00BC2942" w:rsidP="00BC2942">
      <w:pPr>
        <w:numPr>
          <w:ilvl w:val="0"/>
          <w:numId w:val="25"/>
        </w:numPr>
        <w:spacing w:before="100" w:beforeAutospacing="1" w:after="100" w:afterAutospacing="1" w:line="360" w:lineRule="auto"/>
        <w:rPr>
          <w:rFonts w:ascii="Times New Roman" w:eastAsia="Times New Roman" w:hAnsi="Times New Roman" w:cs="Times New Roman"/>
          <w:sz w:val="24"/>
          <w:szCs w:val="24"/>
        </w:rPr>
      </w:pPr>
      <w:proofErr w:type="gramStart"/>
      <w:r w:rsidRPr="00DA18B7">
        <w:rPr>
          <w:rFonts w:ascii="Times New Roman" w:eastAsia="Times New Roman" w:hAnsi="Times New Roman" w:cs="Times New Roman"/>
          <w:b/>
          <w:bCs/>
          <w:sz w:val="24"/>
          <w:szCs w:val="24"/>
        </w:rPr>
        <w:t>MA(</w:t>
      </w:r>
      <w:proofErr w:type="gramEnd"/>
      <w:r w:rsidRPr="00DA18B7">
        <w:rPr>
          <w:rFonts w:ascii="Times New Roman" w:eastAsia="Times New Roman" w:hAnsi="Times New Roman" w:cs="Times New Roman"/>
          <w:b/>
          <w:bCs/>
          <w:sz w:val="24"/>
          <w:szCs w:val="24"/>
        </w:rPr>
        <w:t>7)</w:t>
      </w:r>
      <w:r w:rsidRPr="00BC2942">
        <w:rPr>
          <w:rFonts w:ascii="Times New Roman" w:eastAsia="Times New Roman" w:hAnsi="Times New Roman" w:cs="Times New Roman"/>
          <w:sz w:val="24"/>
          <w:szCs w:val="24"/>
        </w:rPr>
        <w:t xml:space="preserve"> followed price closely</w:t>
      </w:r>
    </w:p>
    <w:p w:rsidR="00BC2942" w:rsidRPr="00DA18B7" w:rsidRDefault="00BC2942" w:rsidP="00BC2942">
      <w:pPr>
        <w:numPr>
          <w:ilvl w:val="0"/>
          <w:numId w:val="25"/>
        </w:numPr>
        <w:spacing w:before="100" w:beforeAutospacing="1" w:after="100" w:afterAutospacing="1" w:line="360" w:lineRule="auto"/>
        <w:rPr>
          <w:rFonts w:ascii="Times New Roman" w:eastAsia="Times New Roman" w:hAnsi="Times New Roman" w:cs="Times New Roman"/>
          <w:sz w:val="24"/>
          <w:szCs w:val="24"/>
        </w:rPr>
      </w:pPr>
      <w:proofErr w:type="gramStart"/>
      <w:r w:rsidRPr="00DA18B7">
        <w:rPr>
          <w:rFonts w:ascii="Times New Roman" w:eastAsia="Times New Roman" w:hAnsi="Times New Roman" w:cs="Times New Roman"/>
          <w:b/>
          <w:bCs/>
          <w:sz w:val="24"/>
          <w:szCs w:val="24"/>
        </w:rPr>
        <w:t>MA(</w:t>
      </w:r>
      <w:proofErr w:type="gramEnd"/>
      <w:r w:rsidRPr="00DA18B7">
        <w:rPr>
          <w:rFonts w:ascii="Times New Roman" w:eastAsia="Times New Roman" w:hAnsi="Times New Roman" w:cs="Times New Roman"/>
          <w:b/>
          <w:bCs/>
          <w:sz w:val="24"/>
          <w:szCs w:val="24"/>
        </w:rPr>
        <w:t>30)</w:t>
      </w:r>
      <w:r w:rsidRPr="00BC2942">
        <w:rPr>
          <w:rFonts w:ascii="Times New Roman" w:eastAsia="Times New Roman" w:hAnsi="Times New Roman" w:cs="Times New Roman"/>
          <w:sz w:val="24"/>
          <w:szCs w:val="24"/>
        </w:rPr>
        <w:t xml:space="preserve"> showed broader trend shifts</w:t>
      </w:r>
    </w:p>
    <w:p w:rsidR="00F45962" w:rsidRPr="00DA18B7" w:rsidRDefault="00111022" w:rsidP="00BC2942">
      <w:pPr>
        <w:pStyle w:val="Heading2"/>
        <w:spacing w:line="360" w:lineRule="auto"/>
        <w:rPr>
          <w:rFonts w:ascii="Times New Roman" w:hAnsi="Times New Roman" w:cs="Times New Roman"/>
          <w:color w:val="000000" w:themeColor="text1"/>
        </w:rPr>
      </w:pPr>
      <w:bookmarkStart w:id="26" w:name="_Toc198110976"/>
      <w:r w:rsidRPr="00DA18B7">
        <w:rPr>
          <w:rFonts w:ascii="Times New Roman" w:hAnsi="Times New Roman" w:cs="Times New Roman"/>
          <w:color w:val="000000" w:themeColor="text1"/>
        </w:rPr>
        <w:t>5.5 MONTHLY &amp; YEARLY VOLATILITY</w:t>
      </w:r>
      <w:bookmarkEnd w:id="26"/>
    </w:p>
    <w:p w:rsidR="00BC2942" w:rsidRPr="00BC2942" w:rsidRDefault="00DA18B7" w:rsidP="007E561D">
      <w:pPr>
        <w:spacing w:line="360" w:lineRule="auto"/>
        <w:rPr>
          <w:rFonts w:ascii="Times New Roman" w:hAnsi="Times New Roman" w:cs="Times New Roman"/>
          <w:sz w:val="24"/>
          <w:szCs w:val="24"/>
        </w:rPr>
      </w:pPr>
      <w:r w:rsidRPr="00DA18B7">
        <w:rPr>
          <w:rFonts w:ascii="Times New Roman" w:hAnsi="Times New Roman" w:cs="Times New Roman"/>
          <w:sz w:val="24"/>
          <w:szCs w:val="24"/>
        </w:rPr>
        <w:t xml:space="preserve">Returns were grouped by month and year to examine periods of high volatility. Boxplots were used to summarize </w:t>
      </w:r>
      <w:proofErr w:type="spellStart"/>
      <w:proofErr w:type="gramStart"/>
      <w:r w:rsidRPr="00DA18B7">
        <w:rPr>
          <w:rFonts w:ascii="Times New Roman" w:hAnsi="Times New Roman" w:cs="Times New Roman"/>
          <w:sz w:val="24"/>
          <w:szCs w:val="24"/>
        </w:rPr>
        <w:t>variability.</w:t>
      </w:r>
      <w:r w:rsidR="00BC2942" w:rsidRPr="00BC2942">
        <w:rPr>
          <w:rFonts w:ascii="Times New Roman" w:eastAsia="Times New Roman" w:hAnsi="Times New Roman" w:cs="Times New Roman"/>
          <w:sz w:val="24"/>
          <w:szCs w:val="24"/>
        </w:rPr>
        <w:t>The</w:t>
      </w:r>
      <w:proofErr w:type="spellEnd"/>
      <w:proofErr w:type="gramEnd"/>
      <w:r w:rsidR="00BC2942" w:rsidRPr="00BC2942">
        <w:rPr>
          <w:rFonts w:ascii="Times New Roman" w:eastAsia="Times New Roman" w:hAnsi="Times New Roman" w:cs="Times New Roman"/>
          <w:sz w:val="24"/>
          <w:szCs w:val="24"/>
        </w:rPr>
        <w:t xml:space="preserve"> dataset was resampled to monthly and yearly frequency to study returns and volatility:</w:t>
      </w:r>
    </w:p>
    <w:p w:rsidR="00BC2942" w:rsidRPr="00BC2942" w:rsidRDefault="00BC2942" w:rsidP="00BC2942">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Monthly returns</w:t>
      </w:r>
      <w:r w:rsidRPr="00BC2942">
        <w:rPr>
          <w:rFonts w:ascii="Times New Roman" w:eastAsia="Times New Roman" w:hAnsi="Times New Roman" w:cs="Times New Roman"/>
          <w:sz w:val="24"/>
          <w:szCs w:val="24"/>
        </w:rPr>
        <w:t xml:space="preserve"> were highly volatile, with large swings around financial quarters</w:t>
      </w:r>
    </w:p>
    <w:p w:rsidR="00BC2942" w:rsidRPr="00BC2942" w:rsidRDefault="00BC2942" w:rsidP="00BC2942">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Yearly returns</w:t>
      </w:r>
      <w:r w:rsidRPr="00BC2942">
        <w:rPr>
          <w:rFonts w:ascii="Times New Roman" w:eastAsia="Times New Roman" w:hAnsi="Times New Roman" w:cs="Times New Roman"/>
          <w:sz w:val="24"/>
          <w:szCs w:val="24"/>
        </w:rPr>
        <w:t xml:space="preserve"> showed general positive growth except in periods like market crashes</w:t>
      </w:r>
    </w:p>
    <w:p w:rsidR="00BC2942" w:rsidRPr="00BC2942" w:rsidRDefault="00BC2942" w:rsidP="00BC2942">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Volatility measured using standard deviation of returns</w:t>
      </w:r>
    </w:p>
    <w:p w:rsidR="00BC2942" w:rsidRPr="00BC2942" w:rsidRDefault="00BC2942" w:rsidP="00BC2942">
      <w:p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 xml:space="preserve">Boxplots of returns by </w:t>
      </w:r>
      <w:r w:rsidRPr="00DA18B7">
        <w:rPr>
          <w:rFonts w:ascii="Times New Roman" w:eastAsia="Times New Roman" w:hAnsi="Times New Roman" w:cs="Times New Roman"/>
          <w:b/>
          <w:bCs/>
          <w:sz w:val="24"/>
          <w:szCs w:val="24"/>
        </w:rPr>
        <w:t>month</w:t>
      </w:r>
      <w:r w:rsidRPr="00BC2942">
        <w:rPr>
          <w:rFonts w:ascii="Times New Roman" w:eastAsia="Times New Roman" w:hAnsi="Times New Roman" w:cs="Times New Roman"/>
          <w:sz w:val="24"/>
          <w:szCs w:val="24"/>
        </w:rPr>
        <w:t xml:space="preserve"> showed:</w:t>
      </w:r>
    </w:p>
    <w:p w:rsidR="00BC2942" w:rsidRPr="00BC2942" w:rsidRDefault="00BC2942" w:rsidP="00BC2942">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Most volatile months: March, September</w:t>
      </w:r>
    </w:p>
    <w:p w:rsidR="00111022" w:rsidRPr="00DA18B7" w:rsidRDefault="00BC2942" w:rsidP="00BC2942">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BC2942">
        <w:rPr>
          <w:rFonts w:ascii="Times New Roman" w:eastAsia="Times New Roman" w:hAnsi="Times New Roman" w:cs="Times New Roman"/>
          <w:sz w:val="24"/>
          <w:szCs w:val="24"/>
        </w:rPr>
        <w:t>Least volatile: December</w:t>
      </w:r>
    </w:p>
    <w:p w:rsidR="00F45962" w:rsidRPr="00DA18B7" w:rsidRDefault="00111022" w:rsidP="007E561D">
      <w:pPr>
        <w:pStyle w:val="Heading1"/>
        <w:spacing w:line="360" w:lineRule="auto"/>
        <w:jc w:val="center"/>
        <w:rPr>
          <w:rFonts w:ascii="Times New Roman" w:hAnsi="Times New Roman" w:cs="Times New Roman"/>
          <w:color w:val="000000" w:themeColor="text1"/>
        </w:rPr>
      </w:pPr>
      <w:bookmarkStart w:id="27" w:name="_Toc198110977"/>
      <w:r w:rsidRPr="00DA18B7">
        <w:rPr>
          <w:rFonts w:ascii="Times New Roman" w:hAnsi="Times New Roman" w:cs="Times New Roman"/>
          <w:color w:val="000000" w:themeColor="text1"/>
        </w:rPr>
        <w:lastRenderedPageBreak/>
        <w:t>6. FEATURE ENGINEERING</w:t>
      </w:r>
      <w:bookmarkEnd w:id="27"/>
    </w:p>
    <w:p w:rsidR="00F45962" w:rsidRPr="00DA18B7" w:rsidRDefault="007E561D" w:rsidP="007E561D">
      <w:pPr>
        <w:pStyle w:val="Heading2"/>
        <w:spacing w:line="360" w:lineRule="auto"/>
        <w:rPr>
          <w:rFonts w:ascii="Times New Roman" w:hAnsi="Times New Roman" w:cs="Times New Roman"/>
          <w:color w:val="000000" w:themeColor="text1"/>
        </w:rPr>
      </w:pPr>
      <w:bookmarkStart w:id="28" w:name="_Toc198110978"/>
      <w:r w:rsidRPr="00DA18B7">
        <w:rPr>
          <w:rFonts w:ascii="Times New Roman" w:hAnsi="Times New Roman" w:cs="Times New Roman"/>
          <w:color w:val="000000" w:themeColor="text1"/>
        </w:rPr>
        <w:t>6.1 TIME-BASED FEATURES</w:t>
      </w:r>
      <w:bookmarkEnd w:id="28"/>
    </w:p>
    <w:p w:rsidR="00F45962" w:rsidRPr="00DA18B7" w:rsidRDefault="00DA18B7" w:rsidP="007E561D">
      <w:pPr>
        <w:spacing w:line="360" w:lineRule="auto"/>
        <w:rPr>
          <w:rFonts w:ascii="Times New Roman" w:hAnsi="Times New Roman" w:cs="Times New Roman"/>
          <w:sz w:val="24"/>
          <w:szCs w:val="24"/>
        </w:rPr>
      </w:pPr>
      <w:r w:rsidRPr="00DA18B7">
        <w:rPr>
          <w:rFonts w:ascii="Times New Roman" w:hAnsi="Times New Roman" w:cs="Times New Roman"/>
          <w:sz w:val="24"/>
          <w:szCs w:val="24"/>
        </w:rPr>
        <w:t>New columns such as day, month, year, and weekday were extracted from the datetime index to provide temporal context.</w:t>
      </w:r>
    </w:p>
    <w:p w:rsidR="007E561D" w:rsidRPr="007E561D" w:rsidRDefault="007E561D" w:rsidP="007E561D">
      <w:pPr>
        <w:spacing w:before="100" w:beforeAutospacing="1" w:after="100" w:afterAutospacing="1" w:line="360" w:lineRule="auto"/>
        <w:rPr>
          <w:rFonts w:ascii="Times New Roman" w:eastAsia="Times New Roman" w:hAnsi="Times New Roman" w:cs="Times New Roman"/>
          <w:sz w:val="24"/>
          <w:szCs w:val="24"/>
        </w:rPr>
      </w:pPr>
      <w:r w:rsidRPr="007E561D">
        <w:rPr>
          <w:rFonts w:ascii="Times New Roman" w:eastAsia="Times New Roman" w:hAnsi="Times New Roman" w:cs="Times New Roman"/>
          <w:sz w:val="24"/>
          <w:szCs w:val="24"/>
        </w:rPr>
        <w:t xml:space="preserve">The following features were derived from the </w:t>
      </w:r>
      <w:r w:rsidRPr="00DA18B7">
        <w:rPr>
          <w:rFonts w:ascii="Times New Roman" w:eastAsia="Times New Roman" w:hAnsi="Times New Roman" w:cs="Times New Roman"/>
          <w:sz w:val="24"/>
          <w:szCs w:val="24"/>
        </w:rPr>
        <w:t>Date</w:t>
      </w:r>
      <w:r w:rsidRPr="007E561D">
        <w:rPr>
          <w:rFonts w:ascii="Times New Roman" w:eastAsia="Times New Roman" w:hAnsi="Times New Roman" w:cs="Times New Roman"/>
          <w:sz w:val="24"/>
          <w:szCs w:val="24"/>
        </w:rPr>
        <w:t xml:space="preserve"> index:</w:t>
      </w:r>
    </w:p>
    <w:p w:rsidR="007E561D" w:rsidRPr="007E561D" w:rsidRDefault="007E561D" w:rsidP="007E561D">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Year</w:t>
      </w:r>
      <w:r w:rsidRPr="007E561D">
        <w:rPr>
          <w:rFonts w:ascii="Times New Roman" w:eastAsia="Times New Roman" w:hAnsi="Times New Roman" w:cs="Times New Roman"/>
          <w:sz w:val="24"/>
          <w:szCs w:val="24"/>
        </w:rPr>
        <w:t xml:space="preserve">, </w:t>
      </w:r>
      <w:r w:rsidRPr="00DA18B7">
        <w:rPr>
          <w:rFonts w:ascii="Times New Roman" w:eastAsia="Times New Roman" w:hAnsi="Times New Roman" w:cs="Times New Roman"/>
          <w:b/>
          <w:bCs/>
          <w:sz w:val="24"/>
          <w:szCs w:val="24"/>
        </w:rPr>
        <w:t>Month</w:t>
      </w:r>
      <w:r w:rsidRPr="007E561D">
        <w:rPr>
          <w:rFonts w:ascii="Times New Roman" w:eastAsia="Times New Roman" w:hAnsi="Times New Roman" w:cs="Times New Roman"/>
          <w:sz w:val="24"/>
          <w:szCs w:val="24"/>
        </w:rPr>
        <w:t xml:space="preserve">, </w:t>
      </w:r>
      <w:r w:rsidRPr="00DA18B7">
        <w:rPr>
          <w:rFonts w:ascii="Times New Roman" w:eastAsia="Times New Roman" w:hAnsi="Times New Roman" w:cs="Times New Roman"/>
          <w:b/>
          <w:bCs/>
          <w:sz w:val="24"/>
          <w:szCs w:val="24"/>
        </w:rPr>
        <w:t>Day</w:t>
      </w:r>
      <w:r w:rsidRPr="007E561D">
        <w:rPr>
          <w:rFonts w:ascii="Times New Roman" w:eastAsia="Times New Roman" w:hAnsi="Times New Roman" w:cs="Times New Roman"/>
          <w:sz w:val="24"/>
          <w:szCs w:val="24"/>
        </w:rPr>
        <w:t>: Standard calendar breakdown</w:t>
      </w:r>
    </w:p>
    <w:p w:rsidR="007E561D" w:rsidRPr="007E561D" w:rsidRDefault="007E561D" w:rsidP="007E561D">
      <w:pPr>
        <w:numPr>
          <w:ilvl w:val="0"/>
          <w:numId w:val="28"/>
        </w:numPr>
        <w:spacing w:before="100" w:beforeAutospacing="1" w:after="100" w:afterAutospacing="1" w:line="360" w:lineRule="auto"/>
        <w:rPr>
          <w:rFonts w:ascii="Times New Roman" w:eastAsia="Times New Roman" w:hAnsi="Times New Roman" w:cs="Times New Roman"/>
          <w:sz w:val="24"/>
          <w:szCs w:val="24"/>
        </w:rPr>
      </w:pPr>
      <w:proofErr w:type="spellStart"/>
      <w:r w:rsidRPr="00DA18B7">
        <w:rPr>
          <w:rFonts w:ascii="Times New Roman" w:eastAsia="Times New Roman" w:hAnsi="Times New Roman" w:cs="Times New Roman"/>
          <w:b/>
          <w:bCs/>
          <w:sz w:val="24"/>
          <w:szCs w:val="24"/>
        </w:rPr>
        <w:t>DayOfWeek</w:t>
      </w:r>
      <w:proofErr w:type="spellEnd"/>
      <w:r w:rsidRPr="007E561D">
        <w:rPr>
          <w:rFonts w:ascii="Times New Roman" w:eastAsia="Times New Roman" w:hAnsi="Times New Roman" w:cs="Times New Roman"/>
          <w:sz w:val="24"/>
          <w:szCs w:val="24"/>
        </w:rPr>
        <w:t>: Integer value (0 = Monday, ..., 6 = Sunday)</w:t>
      </w:r>
    </w:p>
    <w:p w:rsidR="007E561D" w:rsidRPr="007E561D" w:rsidRDefault="007E561D" w:rsidP="007E561D">
      <w:pPr>
        <w:numPr>
          <w:ilvl w:val="0"/>
          <w:numId w:val="28"/>
        </w:numPr>
        <w:spacing w:before="100" w:beforeAutospacing="1" w:after="100" w:afterAutospacing="1" w:line="360" w:lineRule="auto"/>
        <w:rPr>
          <w:rFonts w:ascii="Times New Roman" w:eastAsia="Times New Roman" w:hAnsi="Times New Roman" w:cs="Times New Roman"/>
          <w:sz w:val="24"/>
          <w:szCs w:val="24"/>
        </w:rPr>
      </w:pPr>
      <w:proofErr w:type="spellStart"/>
      <w:r w:rsidRPr="00DA18B7">
        <w:rPr>
          <w:rFonts w:ascii="Times New Roman" w:eastAsia="Times New Roman" w:hAnsi="Times New Roman" w:cs="Times New Roman"/>
          <w:b/>
          <w:bCs/>
          <w:sz w:val="24"/>
          <w:szCs w:val="24"/>
        </w:rPr>
        <w:t>IsMonthStart</w:t>
      </w:r>
      <w:proofErr w:type="spellEnd"/>
      <w:r w:rsidRPr="007E561D">
        <w:rPr>
          <w:rFonts w:ascii="Times New Roman" w:eastAsia="Times New Roman" w:hAnsi="Times New Roman" w:cs="Times New Roman"/>
          <w:sz w:val="24"/>
          <w:szCs w:val="24"/>
        </w:rPr>
        <w:t xml:space="preserve">, </w:t>
      </w:r>
      <w:proofErr w:type="spellStart"/>
      <w:r w:rsidRPr="00DA18B7">
        <w:rPr>
          <w:rFonts w:ascii="Times New Roman" w:eastAsia="Times New Roman" w:hAnsi="Times New Roman" w:cs="Times New Roman"/>
          <w:b/>
          <w:bCs/>
          <w:sz w:val="24"/>
          <w:szCs w:val="24"/>
        </w:rPr>
        <w:t>IsMonthEnd</w:t>
      </w:r>
      <w:proofErr w:type="spellEnd"/>
      <w:r w:rsidRPr="007E561D">
        <w:rPr>
          <w:rFonts w:ascii="Times New Roman" w:eastAsia="Times New Roman" w:hAnsi="Times New Roman" w:cs="Times New Roman"/>
          <w:sz w:val="24"/>
          <w:szCs w:val="24"/>
        </w:rPr>
        <w:t>: Binary flags indicating if the date is the first or last trading day of the month</w:t>
      </w:r>
    </w:p>
    <w:p w:rsidR="007E561D" w:rsidRPr="00DA18B7" w:rsidRDefault="007E561D" w:rsidP="007E561D">
      <w:pPr>
        <w:spacing w:before="100" w:beforeAutospacing="1" w:after="100" w:afterAutospacing="1" w:line="360" w:lineRule="auto"/>
        <w:rPr>
          <w:rFonts w:ascii="Times New Roman" w:eastAsia="Times New Roman" w:hAnsi="Times New Roman" w:cs="Times New Roman"/>
          <w:sz w:val="24"/>
          <w:szCs w:val="24"/>
        </w:rPr>
      </w:pPr>
      <w:r w:rsidRPr="007E561D">
        <w:rPr>
          <w:rFonts w:ascii="Times New Roman" w:eastAsia="Times New Roman" w:hAnsi="Times New Roman" w:cs="Times New Roman"/>
          <w:sz w:val="24"/>
          <w:szCs w:val="24"/>
        </w:rPr>
        <w:t>These features help the model capture seasonality and recurring calendar-based patterns in stock prices.</w:t>
      </w:r>
    </w:p>
    <w:p w:rsidR="007E561D" w:rsidRPr="00DA18B7" w:rsidRDefault="007E561D" w:rsidP="007E561D">
      <w:pPr>
        <w:pStyle w:val="Heading2"/>
        <w:spacing w:line="360" w:lineRule="auto"/>
        <w:rPr>
          <w:rFonts w:ascii="Times New Roman" w:hAnsi="Times New Roman" w:cs="Times New Roman"/>
          <w:color w:val="000000" w:themeColor="text1"/>
        </w:rPr>
      </w:pPr>
      <w:bookmarkStart w:id="29" w:name="_Toc198110979"/>
      <w:r w:rsidRPr="00DA18B7">
        <w:rPr>
          <w:rFonts w:ascii="Times New Roman" w:hAnsi="Times New Roman" w:cs="Times New Roman"/>
          <w:color w:val="000000" w:themeColor="text1"/>
        </w:rPr>
        <w:t>6.2 PRICE MOVEMENT FEATURES</w:t>
      </w:r>
      <w:bookmarkEnd w:id="29"/>
    </w:p>
    <w:p w:rsidR="007E561D" w:rsidRPr="007E561D" w:rsidRDefault="007E561D" w:rsidP="007E561D">
      <w:pPr>
        <w:spacing w:before="100" w:beforeAutospacing="1" w:after="100" w:afterAutospacing="1" w:line="360" w:lineRule="auto"/>
        <w:rPr>
          <w:rFonts w:ascii="Times New Roman" w:eastAsia="Times New Roman" w:hAnsi="Times New Roman" w:cs="Times New Roman"/>
          <w:sz w:val="24"/>
          <w:szCs w:val="24"/>
        </w:rPr>
      </w:pPr>
      <w:proofErr w:type="gramStart"/>
      <w:r w:rsidRPr="007E561D">
        <w:rPr>
          <w:rFonts w:ascii="Times New Roman" w:eastAsia="Times New Roman" w:hAnsi="Times New Roman" w:cs="Times New Roman"/>
          <w:sz w:val="24"/>
          <w:szCs w:val="24"/>
        </w:rPr>
        <w:t xml:space="preserve">  </w:t>
      </w:r>
      <w:proofErr w:type="spellStart"/>
      <w:r w:rsidRPr="00DA18B7">
        <w:rPr>
          <w:rFonts w:ascii="Times New Roman" w:eastAsia="Times New Roman" w:hAnsi="Times New Roman" w:cs="Times New Roman"/>
          <w:b/>
          <w:bCs/>
          <w:sz w:val="24"/>
          <w:szCs w:val="24"/>
        </w:rPr>
        <w:t>Price</w:t>
      </w:r>
      <w:proofErr w:type="gramEnd"/>
      <w:r w:rsidRPr="00DA18B7">
        <w:rPr>
          <w:rFonts w:ascii="Times New Roman" w:eastAsia="Times New Roman" w:hAnsi="Times New Roman" w:cs="Times New Roman"/>
          <w:b/>
          <w:bCs/>
          <w:sz w:val="24"/>
          <w:szCs w:val="24"/>
        </w:rPr>
        <w:t>_Range</w:t>
      </w:r>
      <w:proofErr w:type="spellEnd"/>
      <w:r w:rsidRPr="007E561D">
        <w:rPr>
          <w:rFonts w:ascii="Times New Roman" w:eastAsia="Times New Roman" w:hAnsi="Times New Roman" w:cs="Times New Roman"/>
          <w:sz w:val="24"/>
          <w:szCs w:val="24"/>
        </w:rPr>
        <w:t xml:space="preserve"> = High − Low</w:t>
      </w:r>
      <w:r w:rsidRPr="007E561D">
        <w:rPr>
          <w:rFonts w:ascii="Times New Roman" w:eastAsia="Times New Roman" w:hAnsi="Times New Roman" w:cs="Times New Roman"/>
          <w:sz w:val="24"/>
          <w:szCs w:val="24"/>
        </w:rPr>
        <w:br/>
        <w:t>Indicates daily volatility range.</w:t>
      </w:r>
    </w:p>
    <w:p w:rsidR="00F45962" w:rsidRPr="00DA18B7" w:rsidRDefault="007E561D" w:rsidP="007E561D">
      <w:pPr>
        <w:spacing w:before="100" w:beforeAutospacing="1" w:after="100" w:afterAutospacing="1" w:line="360" w:lineRule="auto"/>
        <w:rPr>
          <w:rFonts w:ascii="Times New Roman" w:eastAsia="Times New Roman" w:hAnsi="Times New Roman" w:cs="Times New Roman"/>
          <w:sz w:val="24"/>
          <w:szCs w:val="24"/>
        </w:rPr>
      </w:pPr>
      <w:proofErr w:type="gramStart"/>
      <w:r w:rsidRPr="007E561D">
        <w:rPr>
          <w:rFonts w:ascii="Times New Roman" w:eastAsia="Times New Roman" w:hAnsi="Times New Roman" w:cs="Times New Roman"/>
          <w:sz w:val="24"/>
          <w:szCs w:val="24"/>
        </w:rPr>
        <w:t xml:space="preserve">  </w:t>
      </w:r>
      <w:proofErr w:type="spellStart"/>
      <w:r w:rsidRPr="00DA18B7">
        <w:rPr>
          <w:rFonts w:ascii="Times New Roman" w:eastAsia="Times New Roman" w:hAnsi="Times New Roman" w:cs="Times New Roman"/>
          <w:b/>
          <w:bCs/>
          <w:sz w:val="24"/>
          <w:szCs w:val="24"/>
        </w:rPr>
        <w:t>Percent</w:t>
      </w:r>
      <w:proofErr w:type="gramEnd"/>
      <w:r w:rsidRPr="00DA18B7">
        <w:rPr>
          <w:rFonts w:ascii="Times New Roman" w:eastAsia="Times New Roman" w:hAnsi="Times New Roman" w:cs="Times New Roman"/>
          <w:b/>
          <w:bCs/>
          <w:sz w:val="24"/>
          <w:szCs w:val="24"/>
        </w:rPr>
        <w:t>_Change</w:t>
      </w:r>
      <w:proofErr w:type="spellEnd"/>
      <w:r w:rsidRPr="007E561D">
        <w:rPr>
          <w:rFonts w:ascii="Times New Roman" w:eastAsia="Times New Roman" w:hAnsi="Times New Roman" w:cs="Times New Roman"/>
          <w:sz w:val="24"/>
          <w:szCs w:val="24"/>
        </w:rPr>
        <w:t xml:space="preserve"> = (Close − Previous Close) / Previous Close</w:t>
      </w:r>
      <w:r w:rsidRPr="007E561D">
        <w:rPr>
          <w:rFonts w:ascii="Times New Roman" w:eastAsia="Times New Roman" w:hAnsi="Times New Roman" w:cs="Times New Roman"/>
          <w:sz w:val="24"/>
          <w:szCs w:val="24"/>
        </w:rPr>
        <w:br/>
        <w:t>Captures daily returns to model trend direction.</w:t>
      </w:r>
    </w:p>
    <w:p w:rsidR="00F45962" w:rsidRPr="00DA18B7" w:rsidRDefault="007E561D" w:rsidP="007E561D">
      <w:pPr>
        <w:pStyle w:val="Heading2"/>
        <w:spacing w:line="360" w:lineRule="auto"/>
        <w:rPr>
          <w:rFonts w:ascii="Times New Roman" w:hAnsi="Times New Roman" w:cs="Times New Roman"/>
          <w:color w:val="000000" w:themeColor="text1"/>
        </w:rPr>
      </w:pPr>
      <w:bookmarkStart w:id="30" w:name="_Toc198110980"/>
      <w:r w:rsidRPr="00DA18B7">
        <w:rPr>
          <w:rFonts w:ascii="Times New Roman" w:hAnsi="Times New Roman" w:cs="Times New Roman"/>
          <w:color w:val="000000" w:themeColor="text1"/>
        </w:rPr>
        <w:t>6.3 TECHNICAL INDICATORS – MOVING AVERAGES</w:t>
      </w:r>
      <w:bookmarkEnd w:id="30"/>
    </w:p>
    <w:p w:rsidR="007E561D" w:rsidRPr="007E561D" w:rsidRDefault="007E561D" w:rsidP="007E561D">
      <w:pPr>
        <w:spacing w:before="100" w:beforeAutospacing="1" w:after="100" w:afterAutospacing="1" w:line="360" w:lineRule="auto"/>
        <w:rPr>
          <w:rFonts w:ascii="Times New Roman" w:eastAsia="Times New Roman" w:hAnsi="Times New Roman" w:cs="Times New Roman"/>
          <w:sz w:val="24"/>
          <w:szCs w:val="24"/>
        </w:rPr>
      </w:pPr>
      <w:r w:rsidRPr="007E561D">
        <w:rPr>
          <w:rFonts w:ascii="Times New Roman" w:eastAsia="Times New Roman" w:hAnsi="Times New Roman" w:cs="Times New Roman"/>
          <w:sz w:val="24"/>
          <w:szCs w:val="24"/>
        </w:rPr>
        <w:t>To reveal short-term trends:</w:t>
      </w:r>
    </w:p>
    <w:p w:rsidR="007E561D" w:rsidRPr="007E561D" w:rsidRDefault="007E561D" w:rsidP="007E561D">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MA_5</w:t>
      </w:r>
      <w:r w:rsidRPr="007E561D">
        <w:rPr>
          <w:rFonts w:ascii="Times New Roman" w:eastAsia="Times New Roman" w:hAnsi="Times New Roman" w:cs="Times New Roman"/>
          <w:sz w:val="24"/>
          <w:szCs w:val="24"/>
        </w:rPr>
        <w:t>: 5-day Simple Moving Average</w:t>
      </w:r>
    </w:p>
    <w:p w:rsidR="007E561D" w:rsidRPr="007E561D" w:rsidRDefault="007E561D" w:rsidP="007E561D">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MA_10</w:t>
      </w:r>
      <w:r w:rsidRPr="007E561D">
        <w:rPr>
          <w:rFonts w:ascii="Times New Roman" w:eastAsia="Times New Roman" w:hAnsi="Times New Roman" w:cs="Times New Roman"/>
          <w:sz w:val="24"/>
          <w:szCs w:val="24"/>
        </w:rPr>
        <w:t>: 10-day SMA</w:t>
      </w:r>
    </w:p>
    <w:p w:rsidR="007E561D" w:rsidRPr="007E561D" w:rsidRDefault="007E561D" w:rsidP="007E561D">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MA_20</w:t>
      </w:r>
      <w:r w:rsidRPr="007E561D">
        <w:rPr>
          <w:rFonts w:ascii="Times New Roman" w:eastAsia="Times New Roman" w:hAnsi="Times New Roman" w:cs="Times New Roman"/>
          <w:sz w:val="24"/>
          <w:szCs w:val="24"/>
        </w:rPr>
        <w:t>: 20-day SMA</w:t>
      </w:r>
    </w:p>
    <w:p w:rsidR="007E561D" w:rsidRPr="007E561D" w:rsidRDefault="007E561D" w:rsidP="007E561D">
      <w:pPr>
        <w:spacing w:before="100" w:beforeAutospacing="1" w:after="100" w:afterAutospacing="1" w:line="360" w:lineRule="auto"/>
        <w:rPr>
          <w:rFonts w:ascii="Times New Roman" w:eastAsia="Times New Roman" w:hAnsi="Times New Roman" w:cs="Times New Roman"/>
          <w:sz w:val="24"/>
          <w:szCs w:val="24"/>
        </w:rPr>
      </w:pPr>
      <w:r w:rsidRPr="007E561D">
        <w:rPr>
          <w:rFonts w:ascii="Times New Roman" w:eastAsia="Times New Roman" w:hAnsi="Times New Roman" w:cs="Times New Roman"/>
          <w:sz w:val="24"/>
          <w:szCs w:val="24"/>
        </w:rPr>
        <w:t>These smooth out price data to reduce noise.</w:t>
      </w:r>
    </w:p>
    <w:p w:rsidR="00F45962" w:rsidRPr="00DA18B7" w:rsidRDefault="007E561D" w:rsidP="00381BFA">
      <w:pPr>
        <w:pStyle w:val="Heading2"/>
        <w:spacing w:line="360" w:lineRule="auto"/>
        <w:rPr>
          <w:rFonts w:ascii="Times New Roman" w:hAnsi="Times New Roman" w:cs="Times New Roman"/>
          <w:color w:val="000000" w:themeColor="text1"/>
        </w:rPr>
      </w:pPr>
      <w:bookmarkStart w:id="31" w:name="_Toc198110981"/>
      <w:r w:rsidRPr="00DA18B7">
        <w:rPr>
          <w:rFonts w:ascii="Times New Roman" w:hAnsi="Times New Roman" w:cs="Times New Roman"/>
          <w:color w:val="000000" w:themeColor="text1"/>
        </w:rPr>
        <w:lastRenderedPageBreak/>
        <w:t>6.4 VOLATILITY INDICATORS</w:t>
      </w:r>
      <w:bookmarkEnd w:id="31"/>
    </w:p>
    <w:p w:rsidR="007E561D" w:rsidRPr="00DA18B7" w:rsidRDefault="007E561D" w:rsidP="00381BFA">
      <w:pPr>
        <w:spacing w:line="360" w:lineRule="auto"/>
        <w:rPr>
          <w:rFonts w:ascii="Times New Roman" w:hAnsi="Times New Roman" w:cs="Times New Roman"/>
        </w:rPr>
      </w:pPr>
      <w:r w:rsidRPr="00DA18B7">
        <w:rPr>
          <w:rStyle w:val="Strong"/>
          <w:rFonts w:ascii="Times New Roman" w:hAnsi="Times New Roman" w:cs="Times New Roman"/>
        </w:rPr>
        <w:t>Volatility_10</w:t>
      </w:r>
      <w:r w:rsidRPr="00DA18B7">
        <w:rPr>
          <w:rFonts w:ascii="Times New Roman" w:hAnsi="Times New Roman" w:cs="Times New Roman"/>
        </w:rPr>
        <w:t xml:space="preserve">: 10-day rolling standard deviation of </w:t>
      </w:r>
      <w:r w:rsidRPr="00DA18B7">
        <w:rPr>
          <w:rStyle w:val="HTMLCode"/>
          <w:rFonts w:ascii="Times New Roman" w:eastAsiaTheme="minorEastAsia" w:hAnsi="Times New Roman" w:cs="Times New Roman"/>
        </w:rPr>
        <w:t>Close</w:t>
      </w:r>
      <w:r w:rsidRPr="00DA18B7">
        <w:rPr>
          <w:rFonts w:ascii="Times New Roman" w:hAnsi="Times New Roman" w:cs="Times New Roman"/>
        </w:rPr>
        <w:br/>
        <w:t>Measures short-term fluctuations and risk.</w:t>
      </w:r>
    </w:p>
    <w:p w:rsidR="007E561D" w:rsidRPr="00DA18B7" w:rsidRDefault="007E561D" w:rsidP="00381BFA">
      <w:pPr>
        <w:pStyle w:val="Heading2"/>
        <w:spacing w:line="360" w:lineRule="auto"/>
        <w:rPr>
          <w:rStyle w:val="Strong"/>
          <w:rFonts w:ascii="Times New Roman" w:hAnsi="Times New Roman" w:cs="Times New Roman"/>
          <w:b/>
          <w:bCs/>
          <w:color w:val="000000" w:themeColor="text1"/>
        </w:rPr>
      </w:pPr>
      <w:bookmarkStart w:id="32" w:name="_Toc198110982"/>
      <w:r w:rsidRPr="00DA18B7">
        <w:rPr>
          <w:rStyle w:val="Strong"/>
          <w:rFonts w:ascii="Times New Roman" w:hAnsi="Times New Roman" w:cs="Times New Roman"/>
          <w:b/>
          <w:bCs/>
          <w:color w:val="000000" w:themeColor="text1"/>
        </w:rPr>
        <w:t>6.5 MOMENTUM INDICATOR</w:t>
      </w:r>
      <w:bookmarkEnd w:id="32"/>
    </w:p>
    <w:p w:rsidR="007E561D" w:rsidRPr="00DA18B7" w:rsidRDefault="007E561D" w:rsidP="00381BFA">
      <w:pPr>
        <w:spacing w:line="360" w:lineRule="auto"/>
        <w:rPr>
          <w:rFonts w:ascii="Times New Roman" w:hAnsi="Times New Roman" w:cs="Times New Roman"/>
        </w:rPr>
      </w:pPr>
      <w:r w:rsidRPr="00DA18B7">
        <w:rPr>
          <w:rStyle w:val="Strong"/>
          <w:rFonts w:ascii="Times New Roman" w:hAnsi="Times New Roman" w:cs="Times New Roman"/>
        </w:rPr>
        <w:t>Momentum_5</w:t>
      </w:r>
      <w:r w:rsidRPr="00DA18B7">
        <w:rPr>
          <w:rFonts w:ascii="Times New Roman" w:hAnsi="Times New Roman" w:cs="Times New Roman"/>
        </w:rPr>
        <w:t xml:space="preserve"> = Close − Close (5 days ago)</w:t>
      </w:r>
      <w:r w:rsidRPr="00DA18B7">
        <w:rPr>
          <w:rFonts w:ascii="Times New Roman" w:hAnsi="Times New Roman" w:cs="Times New Roman"/>
        </w:rPr>
        <w:br/>
        <w:t>Highlights stock momentum over a 5-day period.</w:t>
      </w:r>
    </w:p>
    <w:p w:rsidR="007E561D" w:rsidRPr="00DA18B7" w:rsidRDefault="007E561D" w:rsidP="00381BFA">
      <w:pPr>
        <w:pStyle w:val="Heading2"/>
        <w:spacing w:line="360" w:lineRule="auto"/>
        <w:rPr>
          <w:rFonts w:ascii="Times New Roman" w:hAnsi="Times New Roman" w:cs="Times New Roman"/>
          <w:color w:val="000000" w:themeColor="text1"/>
        </w:rPr>
      </w:pPr>
      <w:bookmarkStart w:id="33" w:name="_Toc198110983"/>
      <w:r w:rsidRPr="00DA18B7">
        <w:rPr>
          <w:rFonts w:ascii="Times New Roman" w:hAnsi="Times New Roman" w:cs="Times New Roman"/>
          <w:color w:val="000000" w:themeColor="text1"/>
        </w:rPr>
        <w:t>6.6 VOLUME-BASED FEATURE</w:t>
      </w:r>
      <w:bookmarkEnd w:id="33"/>
    </w:p>
    <w:p w:rsidR="007E561D" w:rsidRPr="00DA18B7" w:rsidRDefault="007E561D" w:rsidP="00381BFA">
      <w:pPr>
        <w:spacing w:line="360" w:lineRule="auto"/>
        <w:rPr>
          <w:rFonts w:ascii="Times New Roman" w:hAnsi="Times New Roman" w:cs="Times New Roman"/>
        </w:rPr>
      </w:pPr>
      <w:proofErr w:type="spellStart"/>
      <w:r w:rsidRPr="00DA18B7">
        <w:rPr>
          <w:rStyle w:val="Strong"/>
          <w:rFonts w:ascii="Times New Roman" w:hAnsi="Times New Roman" w:cs="Times New Roman"/>
        </w:rPr>
        <w:t>Volume_Change</w:t>
      </w:r>
      <w:proofErr w:type="spellEnd"/>
      <w:r w:rsidRPr="00DA18B7">
        <w:rPr>
          <w:rFonts w:ascii="Times New Roman" w:hAnsi="Times New Roman" w:cs="Times New Roman"/>
        </w:rPr>
        <w:t xml:space="preserve"> = Percentage change in daily trading volume</w:t>
      </w:r>
      <w:r w:rsidRPr="00DA18B7">
        <w:rPr>
          <w:rFonts w:ascii="Times New Roman" w:hAnsi="Times New Roman" w:cs="Times New Roman"/>
        </w:rPr>
        <w:br/>
        <w:t>Used to detect sudden increases in market interest.</w:t>
      </w:r>
    </w:p>
    <w:p w:rsidR="007E561D" w:rsidRPr="00DA18B7" w:rsidRDefault="007E561D" w:rsidP="00381BFA">
      <w:pPr>
        <w:pStyle w:val="Heading2"/>
        <w:spacing w:line="360" w:lineRule="auto"/>
        <w:rPr>
          <w:rFonts w:ascii="Times New Roman" w:hAnsi="Times New Roman" w:cs="Times New Roman"/>
          <w:color w:val="000000" w:themeColor="text1"/>
        </w:rPr>
      </w:pPr>
      <w:bookmarkStart w:id="34" w:name="_Toc198110984"/>
      <w:r w:rsidRPr="00DA18B7">
        <w:rPr>
          <w:rFonts w:ascii="Times New Roman" w:hAnsi="Times New Roman" w:cs="Times New Roman"/>
          <w:color w:val="000000" w:themeColor="text1"/>
        </w:rPr>
        <w:t>6.7 FINAL CLEANING</w:t>
      </w:r>
      <w:bookmarkEnd w:id="34"/>
    </w:p>
    <w:p w:rsidR="00381BFA" w:rsidRPr="00DA18B7" w:rsidRDefault="00381BFA" w:rsidP="00381BFA">
      <w:pPr>
        <w:pStyle w:val="ListParagraph"/>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 xml:space="preserve">All </w:t>
      </w:r>
      <w:proofErr w:type="spellStart"/>
      <w:r w:rsidRPr="00DA18B7">
        <w:rPr>
          <w:rFonts w:ascii="Times New Roman" w:eastAsia="Times New Roman" w:hAnsi="Times New Roman" w:cs="Times New Roman"/>
          <w:sz w:val="24"/>
          <w:szCs w:val="24"/>
        </w:rPr>
        <w:t>NaN</w:t>
      </w:r>
      <w:proofErr w:type="spellEnd"/>
      <w:r w:rsidRPr="00DA18B7">
        <w:rPr>
          <w:rFonts w:ascii="Times New Roman" w:eastAsia="Times New Roman" w:hAnsi="Times New Roman" w:cs="Times New Roman"/>
          <w:sz w:val="24"/>
          <w:szCs w:val="24"/>
        </w:rPr>
        <w:t xml:space="preserve"> values caused by rolling windows or shifts were dropped </w:t>
      </w:r>
      <w:proofErr w:type="gramStart"/>
      <w:r w:rsidRPr="00DA18B7">
        <w:rPr>
          <w:rFonts w:ascii="Times New Roman" w:eastAsia="Times New Roman" w:hAnsi="Times New Roman" w:cs="Times New Roman"/>
          <w:sz w:val="24"/>
          <w:szCs w:val="24"/>
        </w:rPr>
        <w:t xml:space="preserve">using </w:t>
      </w:r>
      <w:r w:rsidRPr="00DA18B7">
        <w:rPr>
          <w:rFonts w:ascii="Times New Roman" w:eastAsia="Times New Roman" w:hAnsi="Times New Roman" w:cs="Times New Roman"/>
          <w:sz w:val="20"/>
          <w:szCs w:val="20"/>
        </w:rPr>
        <w:t>.</w:t>
      </w:r>
      <w:proofErr w:type="spellStart"/>
      <w:r w:rsidRPr="00DA18B7">
        <w:rPr>
          <w:rFonts w:ascii="Times New Roman" w:eastAsia="Times New Roman" w:hAnsi="Times New Roman" w:cs="Times New Roman"/>
          <w:sz w:val="20"/>
          <w:szCs w:val="20"/>
        </w:rPr>
        <w:t>dropna</w:t>
      </w:r>
      <w:proofErr w:type="spellEnd"/>
      <w:proofErr w:type="gramEnd"/>
      <w:r w:rsidRPr="00DA18B7">
        <w:rPr>
          <w:rFonts w:ascii="Times New Roman" w:eastAsia="Times New Roman" w:hAnsi="Times New Roman" w:cs="Times New Roman"/>
          <w:sz w:val="20"/>
          <w:szCs w:val="20"/>
        </w:rPr>
        <w:t>()</w:t>
      </w:r>
    </w:p>
    <w:p w:rsidR="00381BFA" w:rsidRPr="00DA18B7" w:rsidRDefault="00381BFA" w:rsidP="00381BFA">
      <w:pPr>
        <w:pStyle w:val="ListParagraph"/>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The resulting dataset was clean and suitable for input to modeling algorithms</w:t>
      </w:r>
    </w:p>
    <w:tbl>
      <w:tblPr>
        <w:tblW w:w="9720" w:type="dxa"/>
        <w:tblLayout w:type="fixed"/>
        <w:tblCellMar>
          <w:top w:w="15" w:type="dxa"/>
          <w:left w:w="15" w:type="dxa"/>
          <w:bottom w:w="15" w:type="dxa"/>
          <w:right w:w="15" w:type="dxa"/>
        </w:tblCellMar>
        <w:tblLook w:val="04A0" w:firstRow="1" w:lastRow="0" w:firstColumn="1" w:lastColumn="0" w:noHBand="0" w:noVBand="1"/>
      </w:tblPr>
      <w:tblGrid>
        <w:gridCol w:w="421"/>
        <w:gridCol w:w="359"/>
        <w:gridCol w:w="351"/>
        <w:gridCol w:w="388"/>
        <w:gridCol w:w="418"/>
        <w:gridCol w:w="437"/>
        <w:gridCol w:w="388"/>
        <w:gridCol w:w="329"/>
        <w:gridCol w:w="506"/>
        <w:gridCol w:w="595"/>
        <w:gridCol w:w="536"/>
        <w:gridCol w:w="566"/>
        <w:gridCol w:w="654"/>
        <w:gridCol w:w="425"/>
        <w:gridCol w:w="388"/>
        <w:gridCol w:w="388"/>
        <w:gridCol w:w="625"/>
        <w:gridCol w:w="536"/>
        <w:gridCol w:w="600"/>
        <w:gridCol w:w="810"/>
      </w:tblGrid>
      <w:tr w:rsidR="00381BFA" w:rsidRPr="00DA18B7" w:rsidTr="00381BFA">
        <w:trPr>
          <w:gridAfter w:val="1"/>
          <w:wAfter w:w="810" w:type="dxa"/>
          <w:cantSplit/>
          <w:trHeight w:val="2247"/>
          <w:tblHeader/>
        </w:trPr>
        <w:tc>
          <w:tcPr>
            <w:tcW w:w="42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br/>
              <w:t>Open</w:t>
            </w:r>
          </w:p>
        </w:tc>
        <w:tc>
          <w:tcPr>
            <w:tcW w:w="35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High</w:t>
            </w:r>
          </w:p>
        </w:tc>
        <w:tc>
          <w:tcPr>
            <w:tcW w:w="35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Low</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Close</w:t>
            </w:r>
          </w:p>
        </w:tc>
        <w:tc>
          <w:tcPr>
            <w:tcW w:w="41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Volume</w:t>
            </w:r>
          </w:p>
        </w:tc>
        <w:tc>
          <w:tcPr>
            <w:tcW w:w="437"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Year</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Month</w:t>
            </w:r>
          </w:p>
        </w:tc>
        <w:tc>
          <w:tcPr>
            <w:tcW w:w="32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Day</w:t>
            </w:r>
          </w:p>
        </w:tc>
        <w:tc>
          <w:tcPr>
            <w:tcW w:w="50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proofErr w:type="spellStart"/>
            <w:r w:rsidRPr="00381BFA">
              <w:rPr>
                <w:rFonts w:ascii="Times New Roman" w:eastAsia="Times New Roman" w:hAnsi="Times New Roman" w:cs="Times New Roman"/>
                <w:b/>
                <w:bCs/>
                <w:sz w:val="24"/>
                <w:szCs w:val="24"/>
              </w:rPr>
              <w:t>DayOfWeek</w:t>
            </w:r>
            <w:proofErr w:type="spellEnd"/>
          </w:p>
        </w:tc>
        <w:tc>
          <w:tcPr>
            <w:tcW w:w="59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proofErr w:type="spellStart"/>
            <w:r w:rsidRPr="00381BFA">
              <w:rPr>
                <w:rFonts w:ascii="Times New Roman" w:eastAsia="Times New Roman" w:hAnsi="Times New Roman" w:cs="Times New Roman"/>
                <w:b/>
                <w:bCs/>
                <w:sz w:val="24"/>
                <w:szCs w:val="24"/>
              </w:rPr>
              <w:t>IsMonthStart</w:t>
            </w:r>
            <w:proofErr w:type="spellEnd"/>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proofErr w:type="spellStart"/>
            <w:r w:rsidRPr="00381BFA">
              <w:rPr>
                <w:rFonts w:ascii="Times New Roman" w:eastAsia="Times New Roman" w:hAnsi="Times New Roman" w:cs="Times New Roman"/>
                <w:b/>
                <w:bCs/>
                <w:sz w:val="24"/>
                <w:szCs w:val="24"/>
              </w:rPr>
              <w:t>IsMonthEnd</w:t>
            </w:r>
            <w:proofErr w:type="spellEnd"/>
          </w:p>
        </w:tc>
        <w:tc>
          <w:tcPr>
            <w:tcW w:w="56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proofErr w:type="spellStart"/>
            <w:r w:rsidRPr="00381BFA">
              <w:rPr>
                <w:rFonts w:ascii="Times New Roman" w:eastAsia="Times New Roman" w:hAnsi="Times New Roman" w:cs="Times New Roman"/>
                <w:b/>
                <w:bCs/>
                <w:sz w:val="24"/>
                <w:szCs w:val="24"/>
              </w:rPr>
              <w:t>Price_Range</w:t>
            </w:r>
            <w:proofErr w:type="spellEnd"/>
          </w:p>
        </w:tc>
        <w:tc>
          <w:tcPr>
            <w:tcW w:w="654"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proofErr w:type="spellStart"/>
            <w:r w:rsidRPr="00381BFA">
              <w:rPr>
                <w:rFonts w:ascii="Times New Roman" w:eastAsia="Times New Roman" w:hAnsi="Times New Roman" w:cs="Times New Roman"/>
                <w:b/>
                <w:bCs/>
                <w:sz w:val="24"/>
                <w:szCs w:val="24"/>
              </w:rPr>
              <w:t>Percent_Change</w:t>
            </w:r>
            <w:proofErr w:type="spellEnd"/>
          </w:p>
        </w:tc>
        <w:tc>
          <w:tcPr>
            <w:tcW w:w="4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MA_5</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MA_10</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MA_20</w:t>
            </w:r>
          </w:p>
        </w:tc>
        <w:tc>
          <w:tcPr>
            <w:tcW w:w="6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Volatility_10</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Momentum_5</w:t>
            </w:r>
          </w:p>
        </w:tc>
        <w:tc>
          <w:tcPr>
            <w:tcW w:w="60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proofErr w:type="spellStart"/>
            <w:r w:rsidRPr="00381BFA">
              <w:rPr>
                <w:rFonts w:ascii="Times New Roman" w:eastAsia="Times New Roman" w:hAnsi="Times New Roman" w:cs="Times New Roman"/>
                <w:b/>
                <w:bCs/>
                <w:sz w:val="24"/>
                <w:szCs w:val="24"/>
              </w:rPr>
              <w:t>Volume_Change</w:t>
            </w:r>
            <w:proofErr w:type="spellEnd"/>
          </w:p>
        </w:tc>
      </w:tr>
      <w:tr w:rsidR="00381BFA" w:rsidRPr="00DA18B7" w:rsidTr="00381BFA">
        <w:trPr>
          <w:cantSplit/>
          <w:trHeight w:val="1134"/>
          <w:tblHeader/>
        </w:trPr>
        <w:tc>
          <w:tcPr>
            <w:tcW w:w="42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Date</w:t>
            </w:r>
          </w:p>
        </w:tc>
        <w:tc>
          <w:tcPr>
            <w:tcW w:w="35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b/>
                <w:bCs/>
                <w:sz w:val="24"/>
                <w:szCs w:val="24"/>
              </w:rPr>
            </w:pPr>
          </w:p>
        </w:tc>
        <w:tc>
          <w:tcPr>
            <w:tcW w:w="35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41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437"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32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50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59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56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654"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4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6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60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c>
          <w:tcPr>
            <w:tcW w:w="81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0"/>
                <w:szCs w:val="20"/>
              </w:rPr>
            </w:pPr>
          </w:p>
        </w:tc>
      </w:tr>
      <w:tr w:rsidR="00381BFA" w:rsidRPr="00DA18B7" w:rsidTr="00381BFA">
        <w:trPr>
          <w:cantSplit/>
          <w:trHeight w:val="1527"/>
        </w:trPr>
        <w:tc>
          <w:tcPr>
            <w:tcW w:w="42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center"/>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2015-04-29 16:00:00</w:t>
            </w:r>
          </w:p>
        </w:tc>
        <w:tc>
          <w:tcPr>
            <w:tcW w:w="35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48.72</w:t>
            </w:r>
          </w:p>
        </w:tc>
        <w:tc>
          <w:tcPr>
            <w:tcW w:w="35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49.31</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48.50</w:t>
            </w:r>
          </w:p>
        </w:tc>
        <w:tc>
          <w:tcPr>
            <w:tcW w:w="41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49.06</w:t>
            </w:r>
          </w:p>
        </w:tc>
        <w:tc>
          <w:tcPr>
            <w:tcW w:w="437"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47804562</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2015</w:t>
            </w:r>
          </w:p>
        </w:tc>
        <w:tc>
          <w:tcPr>
            <w:tcW w:w="32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w:t>
            </w:r>
          </w:p>
        </w:tc>
        <w:tc>
          <w:tcPr>
            <w:tcW w:w="50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29</w:t>
            </w:r>
          </w:p>
        </w:tc>
        <w:tc>
          <w:tcPr>
            <w:tcW w:w="59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56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654"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0.81</w:t>
            </w:r>
          </w:p>
        </w:tc>
        <w:tc>
          <w:tcPr>
            <w:tcW w:w="4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-0.002034</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47.492</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44.978</w:t>
            </w:r>
          </w:p>
        </w:tc>
        <w:tc>
          <w:tcPr>
            <w:tcW w:w="6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43.2080</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3.116721</w:t>
            </w:r>
          </w:p>
        </w:tc>
        <w:tc>
          <w:tcPr>
            <w:tcW w:w="60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6.07</w:t>
            </w:r>
          </w:p>
        </w:tc>
        <w:tc>
          <w:tcPr>
            <w:tcW w:w="81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0.212845</w:t>
            </w:r>
          </w:p>
        </w:tc>
      </w:tr>
      <w:tr w:rsidR="00381BFA" w:rsidRPr="00DA18B7" w:rsidTr="00381BFA">
        <w:trPr>
          <w:cantSplit/>
          <w:trHeight w:val="1500"/>
        </w:trPr>
        <w:tc>
          <w:tcPr>
            <w:tcW w:w="42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center"/>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lastRenderedPageBreak/>
              <w:t>2015-04-30 16:00:00</w:t>
            </w:r>
          </w:p>
        </w:tc>
        <w:tc>
          <w:tcPr>
            <w:tcW w:w="35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48.70</w:t>
            </w:r>
          </w:p>
        </w:tc>
        <w:tc>
          <w:tcPr>
            <w:tcW w:w="35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49.54</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48.60</w:t>
            </w:r>
          </w:p>
        </w:tc>
        <w:tc>
          <w:tcPr>
            <w:tcW w:w="41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48.64</w:t>
            </w:r>
          </w:p>
        </w:tc>
        <w:tc>
          <w:tcPr>
            <w:tcW w:w="437"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64725457</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2015</w:t>
            </w:r>
          </w:p>
        </w:tc>
        <w:tc>
          <w:tcPr>
            <w:tcW w:w="32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w:t>
            </w:r>
          </w:p>
        </w:tc>
        <w:tc>
          <w:tcPr>
            <w:tcW w:w="50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30</w:t>
            </w:r>
          </w:p>
        </w:tc>
        <w:tc>
          <w:tcPr>
            <w:tcW w:w="59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3</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56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1</w:t>
            </w:r>
          </w:p>
        </w:tc>
        <w:tc>
          <w:tcPr>
            <w:tcW w:w="654"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0.94</w:t>
            </w:r>
          </w:p>
        </w:tc>
        <w:tc>
          <w:tcPr>
            <w:tcW w:w="4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-0.008561</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48.552</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45.626</w:t>
            </w:r>
          </w:p>
        </w:tc>
        <w:tc>
          <w:tcPr>
            <w:tcW w:w="6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43.6040</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3.139279</w:t>
            </w:r>
          </w:p>
        </w:tc>
        <w:tc>
          <w:tcPr>
            <w:tcW w:w="60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5.30</w:t>
            </w:r>
          </w:p>
        </w:tc>
        <w:tc>
          <w:tcPr>
            <w:tcW w:w="81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0.353960</w:t>
            </w:r>
          </w:p>
        </w:tc>
      </w:tr>
      <w:tr w:rsidR="00381BFA" w:rsidRPr="00DA18B7" w:rsidTr="00381BFA">
        <w:trPr>
          <w:cantSplit/>
          <w:trHeight w:val="1473"/>
        </w:trPr>
        <w:tc>
          <w:tcPr>
            <w:tcW w:w="42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center"/>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2015-05-01 16:00:00</w:t>
            </w:r>
          </w:p>
        </w:tc>
        <w:tc>
          <w:tcPr>
            <w:tcW w:w="35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48.58</w:t>
            </w:r>
          </w:p>
        </w:tc>
        <w:tc>
          <w:tcPr>
            <w:tcW w:w="35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48.88</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48.40</w:t>
            </w:r>
          </w:p>
        </w:tc>
        <w:tc>
          <w:tcPr>
            <w:tcW w:w="41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48.66</w:t>
            </w:r>
          </w:p>
        </w:tc>
        <w:tc>
          <w:tcPr>
            <w:tcW w:w="437"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38937336</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2015</w:t>
            </w:r>
          </w:p>
        </w:tc>
        <w:tc>
          <w:tcPr>
            <w:tcW w:w="32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5</w:t>
            </w:r>
          </w:p>
        </w:tc>
        <w:tc>
          <w:tcPr>
            <w:tcW w:w="50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1</w:t>
            </w:r>
          </w:p>
        </w:tc>
        <w:tc>
          <w:tcPr>
            <w:tcW w:w="59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1</w:t>
            </w:r>
          </w:p>
        </w:tc>
        <w:tc>
          <w:tcPr>
            <w:tcW w:w="56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654"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0.48</w:t>
            </w:r>
          </w:p>
        </w:tc>
        <w:tc>
          <w:tcPr>
            <w:tcW w:w="4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0.000411</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48.710</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46.330</w:t>
            </w:r>
          </w:p>
        </w:tc>
        <w:tc>
          <w:tcPr>
            <w:tcW w:w="6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44.0225</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2.923024</w:t>
            </w:r>
          </w:p>
        </w:tc>
        <w:tc>
          <w:tcPr>
            <w:tcW w:w="60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0.79</w:t>
            </w:r>
          </w:p>
        </w:tc>
        <w:tc>
          <w:tcPr>
            <w:tcW w:w="81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0.398423</w:t>
            </w:r>
          </w:p>
        </w:tc>
      </w:tr>
      <w:tr w:rsidR="00381BFA" w:rsidRPr="00DA18B7" w:rsidTr="00381BFA">
        <w:trPr>
          <w:cantSplit/>
          <w:trHeight w:val="1563"/>
        </w:trPr>
        <w:tc>
          <w:tcPr>
            <w:tcW w:w="42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center"/>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2015-05-04 16:00:00</w:t>
            </w:r>
          </w:p>
        </w:tc>
        <w:tc>
          <w:tcPr>
            <w:tcW w:w="35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48.37</w:t>
            </w:r>
          </w:p>
        </w:tc>
        <w:tc>
          <w:tcPr>
            <w:tcW w:w="35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48.87</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48.18</w:t>
            </w:r>
          </w:p>
        </w:tc>
        <w:tc>
          <w:tcPr>
            <w:tcW w:w="41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48.24</w:t>
            </w:r>
          </w:p>
        </w:tc>
        <w:tc>
          <w:tcPr>
            <w:tcW w:w="437"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34039485</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2015</w:t>
            </w:r>
          </w:p>
        </w:tc>
        <w:tc>
          <w:tcPr>
            <w:tcW w:w="32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5</w:t>
            </w:r>
          </w:p>
        </w:tc>
        <w:tc>
          <w:tcPr>
            <w:tcW w:w="50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w:t>
            </w:r>
          </w:p>
        </w:tc>
        <w:tc>
          <w:tcPr>
            <w:tcW w:w="59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56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654"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0.69</w:t>
            </w:r>
          </w:p>
        </w:tc>
        <w:tc>
          <w:tcPr>
            <w:tcW w:w="4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-0.008631</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48.752</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46.863</w:t>
            </w:r>
          </w:p>
        </w:tc>
        <w:tc>
          <w:tcPr>
            <w:tcW w:w="6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44.3570</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2.708165</w:t>
            </w:r>
          </w:p>
        </w:tc>
        <w:tc>
          <w:tcPr>
            <w:tcW w:w="60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0.21</w:t>
            </w:r>
          </w:p>
        </w:tc>
        <w:tc>
          <w:tcPr>
            <w:tcW w:w="81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0.125788</w:t>
            </w:r>
          </w:p>
        </w:tc>
      </w:tr>
      <w:tr w:rsidR="00381BFA" w:rsidRPr="00DA18B7" w:rsidTr="00381BFA">
        <w:trPr>
          <w:cantSplit/>
          <w:trHeight w:val="1644"/>
        </w:trPr>
        <w:tc>
          <w:tcPr>
            <w:tcW w:w="42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center"/>
              <w:rPr>
                <w:rFonts w:ascii="Times New Roman" w:eastAsia="Times New Roman" w:hAnsi="Times New Roman" w:cs="Times New Roman"/>
                <w:b/>
                <w:bCs/>
                <w:sz w:val="24"/>
                <w:szCs w:val="24"/>
              </w:rPr>
            </w:pPr>
            <w:r w:rsidRPr="00381BFA">
              <w:rPr>
                <w:rFonts w:ascii="Times New Roman" w:eastAsia="Times New Roman" w:hAnsi="Times New Roman" w:cs="Times New Roman"/>
                <w:b/>
                <w:bCs/>
                <w:sz w:val="24"/>
                <w:szCs w:val="24"/>
              </w:rPr>
              <w:t>2015-05-05 16:00:00</w:t>
            </w:r>
          </w:p>
        </w:tc>
        <w:tc>
          <w:tcPr>
            <w:tcW w:w="35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47.82</w:t>
            </w:r>
          </w:p>
        </w:tc>
        <w:tc>
          <w:tcPr>
            <w:tcW w:w="351"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48.16</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47.31</w:t>
            </w:r>
          </w:p>
        </w:tc>
        <w:tc>
          <w:tcPr>
            <w:tcW w:w="41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47.60</w:t>
            </w:r>
          </w:p>
        </w:tc>
        <w:tc>
          <w:tcPr>
            <w:tcW w:w="437"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50369191</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2015</w:t>
            </w:r>
          </w:p>
        </w:tc>
        <w:tc>
          <w:tcPr>
            <w:tcW w:w="329"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5</w:t>
            </w:r>
          </w:p>
        </w:tc>
        <w:tc>
          <w:tcPr>
            <w:tcW w:w="50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5</w:t>
            </w:r>
          </w:p>
        </w:tc>
        <w:tc>
          <w:tcPr>
            <w:tcW w:w="59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1</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56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w:t>
            </w:r>
          </w:p>
        </w:tc>
        <w:tc>
          <w:tcPr>
            <w:tcW w:w="654"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0.85</w:t>
            </w:r>
          </w:p>
        </w:tc>
        <w:tc>
          <w:tcPr>
            <w:tcW w:w="4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-0.013267</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48.440</w:t>
            </w:r>
          </w:p>
        </w:tc>
        <w:tc>
          <w:tcPr>
            <w:tcW w:w="388"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47.359</w:t>
            </w:r>
          </w:p>
        </w:tc>
        <w:tc>
          <w:tcPr>
            <w:tcW w:w="625"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44.6605</w:t>
            </w:r>
          </w:p>
        </w:tc>
        <w:tc>
          <w:tcPr>
            <w:tcW w:w="536"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2.267076</w:t>
            </w:r>
          </w:p>
        </w:tc>
        <w:tc>
          <w:tcPr>
            <w:tcW w:w="60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-1.56</w:t>
            </w:r>
          </w:p>
        </w:tc>
        <w:tc>
          <w:tcPr>
            <w:tcW w:w="810" w:type="dxa"/>
            <w:tcBorders>
              <w:top w:val="nil"/>
              <w:left w:val="nil"/>
              <w:bottom w:val="nil"/>
              <w:right w:val="nil"/>
            </w:tcBorders>
            <w:tcMar>
              <w:top w:w="120" w:type="dxa"/>
              <w:left w:w="120" w:type="dxa"/>
              <w:bottom w:w="120" w:type="dxa"/>
              <w:right w:w="120" w:type="dxa"/>
            </w:tcMar>
            <w:textDirection w:val="tbRl"/>
            <w:vAlign w:val="center"/>
            <w:hideMark/>
          </w:tcPr>
          <w:p w:rsidR="00381BFA" w:rsidRPr="00381BFA" w:rsidRDefault="00381BFA" w:rsidP="00381BFA">
            <w:pPr>
              <w:spacing w:after="0" w:line="240" w:lineRule="auto"/>
              <w:ind w:left="113" w:right="113"/>
              <w:jc w:val="right"/>
              <w:rPr>
                <w:rFonts w:ascii="Times New Roman" w:eastAsia="Times New Roman" w:hAnsi="Times New Roman" w:cs="Times New Roman"/>
                <w:sz w:val="24"/>
                <w:szCs w:val="24"/>
              </w:rPr>
            </w:pPr>
            <w:r w:rsidRPr="00381BFA">
              <w:rPr>
                <w:rFonts w:ascii="Times New Roman" w:eastAsia="Times New Roman" w:hAnsi="Times New Roman" w:cs="Times New Roman"/>
                <w:sz w:val="24"/>
                <w:szCs w:val="24"/>
              </w:rPr>
              <w:t>0.479728</w:t>
            </w:r>
          </w:p>
        </w:tc>
      </w:tr>
    </w:tbl>
    <w:p w:rsidR="007E561D" w:rsidRPr="00DA18B7" w:rsidRDefault="007E561D" w:rsidP="007E561D">
      <w:pPr>
        <w:rPr>
          <w:rFonts w:ascii="Times New Roman" w:hAnsi="Times New Roman" w:cs="Times New Roman"/>
        </w:rPr>
      </w:pPr>
    </w:p>
    <w:p w:rsidR="007E561D" w:rsidRPr="00DA18B7" w:rsidRDefault="007E561D" w:rsidP="007E561D">
      <w:pPr>
        <w:pStyle w:val="Heading2"/>
        <w:rPr>
          <w:rFonts w:ascii="Times New Roman" w:hAnsi="Times New Roman" w:cs="Times New Roman"/>
        </w:rPr>
      </w:pPr>
    </w:p>
    <w:p w:rsidR="007E561D" w:rsidRPr="00DA18B7" w:rsidRDefault="007E561D" w:rsidP="007E561D">
      <w:pPr>
        <w:rPr>
          <w:rFonts w:ascii="Times New Roman" w:hAnsi="Times New Roman" w:cs="Times New Roman"/>
        </w:rPr>
      </w:pPr>
    </w:p>
    <w:p w:rsidR="00381BFA" w:rsidRPr="00DA18B7" w:rsidRDefault="00381BFA" w:rsidP="00381BFA">
      <w:pPr>
        <w:rPr>
          <w:rFonts w:ascii="Times New Roman" w:hAnsi="Times New Roman" w:cs="Times New Roman"/>
        </w:rPr>
      </w:pPr>
    </w:p>
    <w:p w:rsidR="00F45962" w:rsidRPr="00DA18B7" w:rsidRDefault="00381BFA" w:rsidP="00DA18B7">
      <w:pPr>
        <w:pStyle w:val="Heading1"/>
        <w:spacing w:line="360" w:lineRule="auto"/>
        <w:jc w:val="center"/>
        <w:rPr>
          <w:rFonts w:ascii="Times New Roman" w:hAnsi="Times New Roman" w:cs="Times New Roman"/>
          <w:color w:val="000000" w:themeColor="text1"/>
        </w:rPr>
      </w:pPr>
      <w:bookmarkStart w:id="35" w:name="_Toc198110985"/>
      <w:r w:rsidRPr="00DA18B7">
        <w:rPr>
          <w:rFonts w:ascii="Times New Roman" w:hAnsi="Times New Roman" w:cs="Times New Roman"/>
          <w:color w:val="000000" w:themeColor="text1"/>
        </w:rPr>
        <w:lastRenderedPageBreak/>
        <w:t>7. TIME SERIES MODELING</w:t>
      </w:r>
      <w:r w:rsidR="00DA18B7" w:rsidRPr="00DA18B7">
        <w:rPr>
          <w:rFonts w:ascii="Times New Roman" w:hAnsi="Times New Roman" w:cs="Times New Roman"/>
          <w:color w:val="000000" w:themeColor="text1"/>
        </w:rPr>
        <w:t xml:space="preserve"> - LSTM</w:t>
      </w:r>
      <w:bookmarkEnd w:id="35"/>
    </w:p>
    <w:p w:rsidR="00F45962" w:rsidRPr="00DA18B7" w:rsidRDefault="00DA18B7" w:rsidP="00DA18B7">
      <w:pPr>
        <w:pStyle w:val="Heading2"/>
        <w:spacing w:line="360" w:lineRule="auto"/>
        <w:rPr>
          <w:rFonts w:ascii="Times New Roman" w:hAnsi="Times New Roman" w:cs="Times New Roman"/>
          <w:color w:val="000000" w:themeColor="text1"/>
        </w:rPr>
      </w:pPr>
      <w:bookmarkStart w:id="36" w:name="_Toc198110986"/>
      <w:r w:rsidRPr="00DA18B7">
        <w:rPr>
          <w:rFonts w:ascii="Times New Roman" w:hAnsi="Times New Roman" w:cs="Times New Roman"/>
          <w:color w:val="000000" w:themeColor="text1"/>
        </w:rPr>
        <w:t>7.1 OVERVIEW OF LSTM</w:t>
      </w:r>
      <w:bookmarkEnd w:id="36"/>
    </w:p>
    <w:p w:rsidR="00F45962" w:rsidRPr="00DA18B7" w:rsidRDefault="00DA18B7" w:rsidP="00DA18B7">
      <w:pPr>
        <w:spacing w:line="360" w:lineRule="auto"/>
        <w:rPr>
          <w:rFonts w:ascii="Times New Roman" w:hAnsi="Times New Roman" w:cs="Times New Roman"/>
          <w:sz w:val="24"/>
          <w:szCs w:val="24"/>
        </w:rPr>
      </w:pPr>
      <w:r w:rsidRPr="00DA18B7">
        <w:rPr>
          <w:rFonts w:ascii="Times New Roman" w:hAnsi="Times New Roman" w:cs="Times New Roman"/>
          <w:sz w:val="24"/>
          <w:szCs w:val="24"/>
        </w:rPr>
        <w:t>Long Short-Term Memory (LSTM) is a type of recurrent neural network (RNN) that is particularly effective for modeling sequential and time-dependent data. It is capable of learning complex patterns by retaining long-term dependencies, making it suitable for stock market forecasting.</w:t>
      </w:r>
    </w:p>
    <w:p w:rsidR="00F45962" w:rsidRPr="00DA18B7" w:rsidRDefault="00DA18B7" w:rsidP="00DA18B7">
      <w:pPr>
        <w:pStyle w:val="Heading2"/>
        <w:spacing w:line="360" w:lineRule="auto"/>
        <w:rPr>
          <w:rFonts w:ascii="Times New Roman" w:hAnsi="Times New Roman" w:cs="Times New Roman"/>
          <w:color w:val="000000" w:themeColor="text1"/>
        </w:rPr>
      </w:pPr>
      <w:bookmarkStart w:id="37" w:name="_Toc198110987"/>
      <w:r w:rsidRPr="00DA18B7">
        <w:rPr>
          <w:rFonts w:ascii="Times New Roman" w:hAnsi="Times New Roman" w:cs="Times New Roman"/>
          <w:color w:val="000000" w:themeColor="text1"/>
        </w:rPr>
        <w:t>7.2 DATA PREPARATION</w:t>
      </w:r>
      <w:bookmarkEnd w:id="37"/>
    </w:p>
    <w:p w:rsidR="00DA18B7" w:rsidRPr="00DA18B7" w:rsidRDefault="00DA18B7" w:rsidP="00DA18B7">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Normalization</w:t>
      </w:r>
      <w:r w:rsidRPr="00DA18B7">
        <w:rPr>
          <w:rFonts w:ascii="Times New Roman" w:eastAsia="Times New Roman" w:hAnsi="Times New Roman" w:cs="Times New Roman"/>
          <w:sz w:val="24"/>
          <w:szCs w:val="24"/>
        </w:rPr>
        <w:t xml:space="preserve">: All numerical features (especially Close) were scaled to a [0,1] range using </w:t>
      </w:r>
      <w:proofErr w:type="spellStart"/>
      <w:r w:rsidRPr="00DA18B7">
        <w:rPr>
          <w:rFonts w:ascii="Times New Roman" w:eastAsia="Times New Roman" w:hAnsi="Times New Roman" w:cs="Times New Roman"/>
          <w:sz w:val="24"/>
          <w:szCs w:val="24"/>
        </w:rPr>
        <w:t>MinMaxScaler</w:t>
      </w:r>
      <w:proofErr w:type="spellEnd"/>
      <w:r w:rsidRPr="00DA18B7">
        <w:rPr>
          <w:rFonts w:ascii="Times New Roman" w:eastAsia="Times New Roman" w:hAnsi="Times New Roman" w:cs="Times New Roman"/>
          <w:sz w:val="24"/>
          <w:szCs w:val="24"/>
        </w:rPr>
        <w:t>.</w:t>
      </w:r>
    </w:p>
    <w:p w:rsidR="00DA18B7" w:rsidRPr="00DA18B7" w:rsidRDefault="00DA18B7" w:rsidP="00DA18B7">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Windowing</w:t>
      </w:r>
      <w:r w:rsidRPr="00DA18B7">
        <w:rPr>
          <w:rFonts w:ascii="Times New Roman" w:eastAsia="Times New Roman" w:hAnsi="Times New Roman" w:cs="Times New Roman"/>
          <w:sz w:val="24"/>
          <w:szCs w:val="24"/>
        </w:rPr>
        <w:t>: The dataset was converted into supervised format using a sliding window technique.</w:t>
      </w:r>
    </w:p>
    <w:p w:rsidR="00DA18B7" w:rsidRPr="00DA18B7" w:rsidRDefault="00DA18B7" w:rsidP="00DA18B7">
      <w:pPr>
        <w:numPr>
          <w:ilvl w:val="1"/>
          <w:numId w:val="32"/>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For example:</w:t>
      </w:r>
      <w:r w:rsidRPr="00DA18B7">
        <w:rPr>
          <w:rFonts w:ascii="Times New Roman" w:eastAsia="Times New Roman" w:hAnsi="Times New Roman" w:cs="Times New Roman"/>
          <w:sz w:val="24"/>
          <w:szCs w:val="24"/>
        </w:rPr>
        <w:br/>
        <w:t xml:space="preserve">If </w:t>
      </w:r>
      <w:proofErr w:type="spellStart"/>
      <w:r w:rsidRPr="00DA18B7">
        <w:rPr>
          <w:rFonts w:ascii="Times New Roman" w:eastAsia="Times New Roman" w:hAnsi="Times New Roman" w:cs="Times New Roman"/>
          <w:sz w:val="24"/>
          <w:szCs w:val="24"/>
        </w:rPr>
        <w:t>look_back</w:t>
      </w:r>
      <w:proofErr w:type="spellEnd"/>
      <w:r w:rsidRPr="00DA18B7">
        <w:rPr>
          <w:rFonts w:ascii="Times New Roman" w:eastAsia="Times New Roman" w:hAnsi="Times New Roman" w:cs="Times New Roman"/>
          <w:sz w:val="24"/>
          <w:szCs w:val="24"/>
        </w:rPr>
        <w:t xml:space="preserve"> = 60, then for each prediction, the previous </w:t>
      </w:r>
      <w:proofErr w:type="gramStart"/>
      <w:r w:rsidRPr="00DA18B7">
        <w:rPr>
          <w:rFonts w:ascii="Times New Roman" w:eastAsia="Times New Roman" w:hAnsi="Times New Roman" w:cs="Times New Roman"/>
          <w:sz w:val="24"/>
          <w:szCs w:val="24"/>
        </w:rPr>
        <w:t>60 time</w:t>
      </w:r>
      <w:proofErr w:type="gramEnd"/>
      <w:r w:rsidRPr="00DA18B7">
        <w:rPr>
          <w:rFonts w:ascii="Times New Roman" w:eastAsia="Times New Roman" w:hAnsi="Times New Roman" w:cs="Times New Roman"/>
          <w:sz w:val="24"/>
          <w:szCs w:val="24"/>
        </w:rPr>
        <w:t xml:space="preserve"> steps were used as input.</w:t>
      </w:r>
    </w:p>
    <w:p w:rsidR="00DA18B7" w:rsidRPr="00DA18B7" w:rsidRDefault="00DA18B7" w:rsidP="00DA18B7">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Train-Test Split</w:t>
      </w:r>
      <w:r w:rsidRPr="00DA18B7">
        <w:rPr>
          <w:rFonts w:ascii="Times New Roman" w:eastAsia="Times New Roman" w:hAnsi="Times New Roman" w:cs="Times New Roman"/>
          <w:sz w:val="24"/>
          <w:szCs w:val="24"/>
        </w:rPr>
        <w:t>: Data was split chronologically to maintain time order (80% train, 20% test).</w:t>
      </w:r>
    </w:p>
    <w:p w:rsidR="00DA18B7" w:rsidRPr="00DA18B7" w:rsidRDefault="00DA18B7" w:rsidP="00DA18B7">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Reshaping</w:t>
      </w:r>
      <w:r w:rsidRPr="00DA18B7">
        <w:rPr>
          <w:rFonts w:ascii="Times New Roman" w:eastAsia="Times New Roman" w:hAnsi="Times New Roman" w:cs="Times New Roman"/>
          <w:sz w:val="24"/>
          <w:szCs w:val="24"/>
        </w:rPr>
        <w:t>: Input was reshaped to 3D format as required by LSTM:</w:t>
      </w:r>
      <w:r w:rsidRPr="00DA18B7">
        <w:rPr>
          <w:rFonts w:ascii="Times New Roman" w:eastAsia="Times New Roman" w:hAnsi="Times New Roman" w:cs="Times New Roman"/>
          <w:sz w:val="24"/>
          <w:szCs w:val="24"/>
        </w:rPr>
        <w:br/>
      </w:r>
      <w:r w:rsidRPr="00DA18B7">
        <w:rPr>
          <w:rFonts w:ascii="Times New Roman" w:eastAsia="Times New Roman" w:hAnsi="Times New Roman" w:cs="Times New Roman"/>
          <w:b/>
          <w:bCs/>
          <w:sz w:val="24"/>
          <w:szCs w:val="24"/>
        </w:rPr>
        <w:t>[samples, time steps, features]</w:t>
      </w:r>
    </w:p>
    <w:p w:rsidR="00F45962" w:rsidRPr="00DA18B7" w:rsidRDefault="00DA18B7" w:rsidP="00DA18B7">
      <w:pPr>
        <w:pStyle w:val="Heading2"/>
        <w:spacing w:line="360" w:lineRule="auto"/>
        <w:rPr>
          <w:rFonts w:ascii="Times New Roman" w:hAnsi="Times New Roman" w:cs="Times New Roman"/>
          <w:color w:val="000000" w:themeColor="text1"/>
        </w:rPr>
      </w:pPr>
      <w:bookmarkStart w:id="38" w:name="_Toc198110988"/>
      <w:r w:rsidRPr="00DA18B7">
        <w:rPr>
          <w:rFonts w:ascii="Times New Roman" w:hAnsi="Times New Roman" w:cs="Times New Roman"/>
          <w:color w:val="000000" w:themeColor="text1"/>
        </w:rPr>
        <w:t>7.3 MODEL ARCHITECTURE</w:t>
      </w:r>
      <w:bookmarkEnd w:id="38"/>
    </w:p>
    <w:p w:rsidR="00DA18B7" w:rsidRPr="00DA18B7" w:rsidRDefault="00DA18B7" w:rsidP="00DA18B7">
      <w:p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 xml:space="preserve">A </w:t>
      </w:r>
      <w:r w:rsidRPr="00DA18B7">
        <w:rPr>
          <w:rFonts w:ascii="Times New Roman" w:eastAsia="Times New Roman" w:hAnsi="Times New Roman" w:cs="Times New Roman"/>
          <w:b/>
          <w:bCs/>
          <w:sz w:val="24"/>
          <w:szCs w:val="24"/>
        </w:rPr>
        <w:t>Sequential LSTM model</w:t>
      </w:r>
      <w:r w:rsidRPr="00DA18B7">
        <w:rPr>
          <w:rFonts w:ascii="Times New Roman" w:eastAsia="Times New Roman" w:hAnsi="Times New Roman" w:cs="Times New Roman"/>
          <w:sz w:val="24"/>
          <w:szCs w:val="24"/>
        </w:rPr>
        <w:t xml:space="preserve"> was built using </w:t>
      </w:r>
      <w:proofErr w:type="spellStart"/>
      <w:r w:rsidRPr="00DA18B7">
        <w:rPr>
          <w:rFonts w:ascii="Times New Roman" w:eastAsia="Times New Roman" w:hAnsi="Times New Roman" w:cs="Times New Roman"/>
          <w:sz w:val="24"/>
          <w:szCs w:val="24"/>
        </w:rPr>
        <w:t>Keras</w:t>
      </w:r>
      <w:proofErr w:type="spellEnd"/>
      <w:r w:rsidRPr="00DA18B7">
        <w:rPr>
          <w:rFonts w:ascii="Times New Roman" w:eastAsia="Times New Roman" w:hAnsi="Times New Roman" w:cs="Times New Roman"/>
          <w:sz w:val="24"/>
          <w:szCs w:val="24"/>
        </w:rPr>
        <w:t>:</w:t>
      </w:r>
    </w:p>
    <w:p w:rsidR="00DA18B7" w:rsidRPr="00DA18B7" w:rsidRDefault="00DA18B7" w:rsidP="00DA18B7">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LSTM Layer</w:t>
      </w:r>
      <w:r w:rsidRPr="00DA18B7">
        <w:rPr>
          <w:rFonts w:ascii="Times New Roman" w:eastAsia="Times New Roman" w:hAnsi="Times New Roman" w:cs="Times New Roman"/>
          <w:sz w:val="24"/>
          <w:szCs w:val="24"/>
        </w:rPr>
        <w:t xml:space="preserve">: 50 units with </w:t>
      </w:r>
      <w:proofErr w:type="spellStart"/>
      <w:r w:rsidRPr="00DA18B7">
        <w:rPr>
          <w:rFonts w:ascii="Times New Roman" w:eastAsia="Times New Roman" w:hAnsi="Times New Roman" w:cs="Times New Roman"/>
          <w:sz w:val="24"/>
          <w:szCs w:val="24"/>
        </w:rPr>
        <w:t>return_sequences</w:t>
      </w:r>
      <w:proofErr w:type="spellEnd"/>
    </w:p>
    <w:p w:rsidR="00DA18B7" w:rsidRPr="00DA18B7" w:rsidRDefault="00DA18B7" w:rsidP="00DA18B7">
      <w:pPr>
        <w:numPr>
          <w:ilvl w:val="2"/>
          <w:numId w:val="3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Dropout Layer</w:t>
      </w:r>
      <w:r w:rsidRPr="00DA18B7">
        <w:rPr>
          <w:rFonts w:ascii="Times New Roman" w:eastAsia="Times New Roman" w:hAnsi="Times New Roman" w:cs="Times New Roman"/>
          <w:sz w:val="24"/>
          <w:szCs w:val="24"/>
        </w:rPr>
        <w:t>: Dropout rate of 0.2 to prevent overfitting</w:t>
      </w:r>
    </w:p>
    <w:p w:rsidR="00DA18B7" w:rsidRPr="00DA18B7" w:rsidRDefault="00DA18B7" w:rsidP="00DA18B7">
      <w:pPr>
        <w:numPr>
          <w:ilvl w:val="2"/>
          <w:numId w:val="3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Dense Layer</w:t>
      </w:r>
      <w:r w:rsidRPr="00DA18B7">
        <w:rPr>
          <w:rFonts w:ascii="Times New Roman" w:eastAsia="Times New Roman" w:hAnsi="Times New Roman" w:cs="Times New Roman"/>
          <w:sz w:val="24"/>
          <w:szCs w:val="24"/>
        </w:rPr>
        <w:t>: Output layer with 1 neuron for regression</w:t>
      </w:r>
    </w:p>
    <w:p w:rsidR="00DA18B7" w:rsidRPr="00DA18B7" w:rsidRDefault="00DA18B7" w:rsidP="00DA18B7">
      <w:pPr>
        <w:pStyle w:val="ListParagraph"/>
        <w:numPr>
          <w:ilvl w:val="2"/>
          <w:numId w:val="3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Loss Function</w:t>
      </w:r>
      <w:r w:rsidRPr="00DA18B7">
        <w:rPr>
          <w:rFonts w:ascii="Times New Roman" w:eastAsia="Times New Roman" w:hAnsi="Times New Roman" w:cs="Times New Roman"/>
          <w:sz w:val="24"/>
          <w:szCs w:val="24"/>
        </w:rPr>
        <w:t>: Mean Squared Error (MSE)</w:t>
      </w:r>
    </w:p>
    <w:p w:rsidR="00DA18B7" w:rsidRPr="00DA18B7" w:rsidRDefault="00DA18B7" w:rsidP="00DA18B7">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Optimizer</w:t>
      </w:r>
      <w:r w:rsidRPr="00DA18B7">
        <w:rPr>
          <w:rFonts w:ascii="Times New Roman" w:eastAsia="Times New Roman" w:hAnsi="Times New Roman" w:cs="Times New Roman"/>
          <w:sz w:val="24"/>
          <w:szCs w:val="24"/>
        </w:rPr>
        <w:t>: Adam</w:t>
      </w:r>
    </w:p>
    <w:p w:rsidR="00DA18B7" w:rsidRPr="00DA18B7" w:rsidRDefault="00DA18B7" w:rsidP="00DA18B7">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Epochs</w:t>
      </w:r>
      <w:r w:rsidRPr="00DA18B7">
        <w:rPr>
          <w:rFonts w:ascii="Times New Roman" w:eastAsia="Times New Roman" w:hAnsi="Times New Roman" w:cs="Times New Roman"/>
          <w:sz w:val="24"/>
          <w:szCs w:val="24"/>
        </w:rPr>
        <w:t>: 50</w:t>
      </w:r>
    </w:p>
    <w:p w:rsidR="00F45962" w:rsidRPr="00DA18B7" w:rsidRDefault="00DA18B7" w:rsidP="00DA18B7">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Batch Size</w:t>
      </w:r>
      <w:r w:rsidRPr="00DA18B7">
        <w:rPr>
          <w:rFonts w:ascii="Times New Roman" w:eastAsia="Times New Roman" w:hAnsi="Times New Roman" w:cs="Times New Roman"/>
          <w:sz w:val="24"/>
          <w:szCs w:val="24"/>
        </w:rPr>
        <w:t>: 32</w:t>
      </w:r>
    </w:p>
    <w:p w:rsidR="00F45962" w:rsidRPr="00DA18B7" w:rsidRDefault="00DA18B7" w:rsidP="00DA18B7">
      <w:pPr>
        <w:pStyle w:val="Heading2"/>
        <w:spacing w:line="360" w:lineRule="auto"/>
        <w:rPr>
          <w:rFonts w:ascii="Times New Roman" w:hAnsi="Times New Roman" w:cs="Times New Roman"/>
          <w:color w:val="000000" w:themeColor="text1"/>
        </w:rPr>
      </w:pPr>
      <w:bookmarkStart w:id="39" w:name="_Toc198110989"/>
      <w:r w:rsidRPr="00DA18B7">
        <w:rPr>
          <w:rFonts w:ascii="Times New Roman" w:hAnsi="Times New Roman" w:cs="Times New Roman"/>
          <w:color w:val="000000" w:themeColor="text1"/>
        </w:rPr>
        <w:lastRenderedPageBreak/>
        <w:t>7.4 MODEL TRAINING AND PERFORMANCE</w:t>
      </w:r>
      <w:bookmarkEnd w:id="39"/>
    </w:p>
    <w:p w:rsidR="00DA18B7" w:rsidRPr="00DA18B7" w:rsidRDefault="00DA18B7" w:rsidP="00DA18B7">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The model was trained on historical Close prices.</w:t>
      </w:r>
    </w:p>
    <w:p w:rsidR="00DA18B7" w:rsidRPr="00DA18B7" w:rsidRDefault="00DA18B7" w:rsidP="00DA18B7">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Training Loss</w:t>
      </w:r>
      <w:r w:rsidRPr="00DA18B7">
        <w:rPr>
          <w:rFonts w:ascii="Times New Roman" w:eastAsia="Times New Roman" w:hAnsi="Times New Roman" w:cs="Times New Roman"/>
          <w:sz w:val="24"/>
          <w:szCs w:val="24"/>
        </w:rPr>
        <w:t xml:space="preserve"> consistently decreased over epochs.</w:t>
      </w:r>
    </w:p>
    <w:p w:rsidR="00DA18B7" w:rsidRPr="00DA18B7" w:rsidRDefault="00DA18B7" w:rsidP="00DA18B7">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 xml:space="preserve">Final RMSE on the test set was </w:t>
      </w:r>
      <w:r w:rsidRPr="00DA18B7">
        <w:rPr>
          <w:rFonts w:ascii="Times New Roman" w:eastAsia="Times New Roman" w:hAnsi="Times New Roman" w:cs="Times New Roman"/>
          <w:b/>
          <w:bCs/>
          <w:sz w:val="24"/>
          <w:szCs w:val="24"/>
        </w:rPr>
        <w:t>[insert actual RMSE here]</w:t>
      </w:r>
    </w:p>
    <w:p w:rsidR="00F45962" w:rsidRPr="00DA18B7" w:rsidRDefault="00DA18B7" w:rsidP="00DA18B7">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 xml:space="preserve">The LSTM model was able to </w:t>
      </w:r>
      <w:r w:rsidRPr="00DA18B7">
        <w:rPr>
          <w:rFonts w:ascii="Times New Roman" w:eastAsia="Times New Roman" w:hAnsi="Times New Roman" w:cs="Times New Roman"/>
          <w:b/>
          <w:bCs/>
          <w:sz w:val="24"/>
          <w:szCs w:val="24"/>
        </w:rPr>
        <w:t>capture short-term fluctuations</w:t>
      </w:r>
      <w:r w:rsidRPr="00DA18B7">
        <w:rPr>
          <w:rFonts w:ascii="Times New Roman" w:eastAsia="Times New Roman" w:hAnsi="Times New Roman" w:cs="Times New Roman"/>
          <w:sz w:val="24"/>
          <w:szCs w:val="24"/>
        </w:rPr>
        <w:t xml:space="preserve"> and </w:t>
      </w:r>
      <w:r w:rsidRPr="00DA18B7">
        <w:rPr>
          <w:rFonts w:ascii="Times New Roman" w:eastAsia="Times New Roman" w:hAnsi="Times New Roman" w:cs="Times New Roman"/>
          <w:b/>
          <w:bCs/>
          <w:sz w:val="24"/>
          <w:szCs w:val="24"/>
        </w:rPr>
        <w:t>long-term trends</w:t>
      </w:r>
      <w:r w:rsidRPr="00DA18B7">
        <w:rPr>
          <w:rFonts w:ascii="Times New Roman" w:eastAsia="Times New Roman" w:hAnsi="Times New Roman" w:cs="Times New Roman"/>
          <w:sz w:val="24"/>
          <w:szCs w:val="24"/>
        </w:rPr>
        <w:t xml:space="preserve"> better than baseline methods.</w:t>
      </w:r>
    </w:p>
    <w:p w:rsidR="00DA18B7" w:rsidRPr="00DA18B7" w:rsidRDefault="00DA18B7" w:rsidP="00DA18B7">
      <w:pPr>
        <w:pStyle w:val="Heading2"/>
        <w:spacing w:line="360" w:lineRule="auto"/>
        <w:rPr>
          <w:rFonts w:ascii="Times New Roman" w:hAnsi="Times New Roman" w:cs="Times New Roman"/>
          <w:color w:val="000000" w:themeColor="text1"/>
        </w:rPr>
      </w:pPr>
      <w:bookmarkStart w:id="40" w:name="_Toc198110990"/>
      <w:r w:rsidRPr="00DA18B7">
        <w:rPr>
          <w:rFonts w:ascii="Times New Roman" w:hAnsi="Times New Roman" w:cs="Times New Roman"/>
          <w:color w:val="000000" w:themeColor="text1"/>
        </w:rPr>
        <w:t>7.5 FORECAST VS ACTUAL</w:t>
      </w:r>
      <w:bookmarkEnd w:id="40"/>
    </w:p>
    <w:p w:rsidR="00DA18B7" w:rsidRPr="00DA18B7" w:rsidRDefault="00DA18B7" w:rsidP="00DA18B7">
      <w:p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sz w:val="24"/>
          <w:szCs w:val="24"/>
        </w:rPr>
        <w:t>A line plot was generated to visualize:</w:t>
      </w:r>
    </w:p>
    <w:p w:rsidR="00DA18B7" w:rsidRPr="00DA18B7" w:rsidRDefault="00DA18B7" w:rsidP="00DA18B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Actual Close Prices</w:t>
      </w:r>
    </w:p>
    <w:p w:rsidR="00DA18B7" w:rsidRPr="00DA18B7" w:rsidRDefault="00DA18B7" w:rsidP="00DA18B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eastAsia="Times New Roman" w:hAnsi="Times New Roman" w:cs="Times New Roman"/>
          <w:b/>
          <w:bCs/>
          <w:sz w:val="24"/>
          <w:szCs w:val="24"/>
        </w:rPr>
        <w:t>Predicted Prices by LSTM</w:t>
      </w:r>
    </w:p>
    <w:p w:rsidR="00DA18B7" w:rsidRPr="00DA18B7" w:rsidRDefault="00DA18B7" w:rsidP="00DA18B7">
      <w:pPr>
        <w:spacing w:before="100" w:beforeAutospacing="1" w:after="100" w:afterAutospacing="1" w:line="360" w:lineRule="auto"/>
        <w:rPr>
          <w:rFonts w:ascii="Times New Roman" w:eastAsia="Times New Roman" w:hAnsi="Times New Roman" w:cs="Times New Roman"/>
          <w:sz w:val="24"/>
          <w:szCs w:val="24"/>
        </w:rPr>
      </w:pPr>
      <w:r w:rsidRPr="00DA18B7">
        <w:rPr>
          <w:rFonts w:ascii="Times New Roman" w:hAnsi="Times New Roman" w:cs="Times New Roman"/>
          <w:noProof/>
        </w:rPr>
        <w:drawing>
          <wp:inline distT="0" distB="0" distL="0" distR="0">
            <wp:extent cx="5943600" cy="2799122"/>
            <wp:effectExtent l="0" t="0" r="0" b="1270"/>
            <wp:docPr id="1" name="Picture 1" descr="C:\Users\hp\AppData\Local\Microsoft\Windows\INetCache\Content.MSO\E8E031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8E0319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9122"/>
                    </a:xfrm>
                    <a:prstGeom prst="rect">
                      <a:avLst/>
                    </a:prstGeom>
                    <a:noFill/>
                    <a:ln>
                      <a:noFill/>
                    </a:ln>
                  </pic:spPr>
                </pic:pic>
              </a:graphicData>
            </a:graphic>
          </wp:inline>
        </w:drawing>
      </w:r>
    </w:p>
    <w:p w:rsidR="00DA18B7" w:rsidRPr="00DA18B7" w:rsidRDefault="00DA18B7" w:rsidP="00DA18B7">
      <w:pPr>
        <w:spacing w:line="360" w:lineRule="auto"/>
        <w:rPr>
          <w:rFonts w:ascii="Times New Roman" w:hAnsi="Times New Roman" w:cs="Times New Roman"/>
          <w:sz w:val="24"/>
          <w:szCs w:val="24"/>
        </w:rPr>
      </w:pPr>
      <w:r w:rsidRPr="00DA18B7">
        <w:rPr>
          <w:rStyle w:val="Emphasis"/>
          <w:rFonts w:ascii="Times New Roman" w:hAnsi="Times New Roman" w:cs="Times New Roman"/>
          <w:color w:val="000000" w:themeColor="text1"/>
          <w:sz w:val="24"/>
          <w:szCs w:val="24"/>
        </w:rPr>
        <w:t>Observation</w:t>
      </w:r>
      <w:r w:rsidRPr="00DA18B7">
        <w:rPr>
          <w:rFonts w:ascii="Times New Roman" w:hAnsi="Times New Roman" w:cs="Times New Roman"/>
          <w:color w:val="000000" w:themeColor="text1"/>
          <w:sz w:val="24"/>
          <w:szCs w:val="24"/>
        </w:rPr>
        <w:t>:</w:t>
      </w:r>
      <w:r w:rsidRPr="00DA18B7">
        <w:rPr>
          <w:rFonts w:ascii="Times New Roman" w:hAnsi="Times New Roman" w:cs="Times New Roman"/>
          <w:color w:val="000000" w:themeColor="text1"/>
          <w:sz w:val="24"/>
          <w:szCs w:val="24"/>
        </w:rPr>
        <w:br/>
        <w:t>The predicted line closely followed actual values with slight lag, especially during sudden jumps.</w:t>
      </w:r>
    </w:p>
    <w:p w:rsidR="00DA18B7" w:rsidRPr="00DA18B7" w:rsidRDefault="00DA18B7" w:rsidP="00DA18B7">
      <w:pPr>
        <w:spacing w:line="360" w:lineRule="auto"/>
        <w:rPr>
          <w:rFonts w:ascii="Times New Roman" w:hAnsi="Times New Roman" w:cs="Times New Roman"/>
        </w:rPr>
      </w:pPr>
    </w:p>
    <w:p w:rsidR="00DA18B7" w:rsidRPr="00DA18B7" w:rsidRDefault="00DA18B7" w:rsidP="00DA18B7">
      <w:pPr>
        <w:rPr>
          <w:rFonts w:ascii="Times New Roman" w:hAnsi="Times New Roman" w:cs="Times New Roman"/>
        </w:rPr>
      </w:pPr>
    </w:p>
    <w:p w:rsidR="00DA18B7" w:rsidRPr="00DA18B7" w:rsidRDefault="00DA18B7" w:rsidP="00DA18B7">
      <w:pPr>
        <w:rPr>
          <w:rFonts w:ascii="Times New Roman" w:hAnsi="Times New Roman" w:cs="Times New Roman"/>
        </w:rPr>
      </w:pPr>
    </w:p>
    <w:p w:rsidR="00F45962" w:rsidRPr="00F3324B" w:rsidRDefault="00DA18B7" w:rsidP="00F3324B">
      <w:pPr>
        <w:pStyle w:val="Heading1"/>
        <w:spacing w:line="360" w:lineRule="auto"/>
        <w:jc w:val="center"/>
        <w:rPr>
          <w:rFonts w:ascii="Times New Roman" w:hAnsi="Times New Roman" w:cs="Times New Roman"/>
          <w:color w:val="000000" w:themeColor="text1"/>
        </w:rPr>
      </w:pPr>
      <w:bookmarkStart w:id="41" w:name="_Toc198110991"/>
      <w:r w:rsidRPr="00F3324B">
        <w:rPr>
          <w:rFonts w:ascii="Times New Roman" w:hAnsi="Times New Roman" w:cs="Times New Roman"/>
          <w:color w:val="000000" w:themeColor="text1"/>
        </w:rPr>
        <w:lastRenderedPageBreak/>
        <w:t>8. MODEL EVALUATION &amp; FORECASTING</w:t>
      </w:r>
      <w:bookmarkEnd w:id="41"/>
    </w:p>
    <w:p w:rsidR="00F45962" w:rsidRPr="00F3324B" w:rsidRDefault="00F3324B" w:rsidP="00F3324B">
      <w:pPr>
        <w:pStyle w:val="Heading2"/>
        <w:spacing w:line="360" w:lineRule="auto"/>
        <w:rPr>
          <w:rFonts w:ascii="Times New Roman" w:hAnsi="Times New Roman" w:cs="Times New Roman"/>
          <w:color w:val="000000" w:themeColor="text1"/>
        </w:rPr>
      </w:pPr>
      <w:bookmarkStart w:id="42" w:name="_Toc198110992"/>
      <w:r w:rsidRPr="00F3324B">
        <w:rPr>
          <w:rFonts w:ascii="Times New Roman" w:hAnsi="Times New Roman" w:cs="Times New Roman"/>
          <w:color w:val="000000" w:themeColor="text1"/>
        </w:rPr>
        <w:t>8.1 EVALUATION METRICS</w:t>
      </w:r>
      <w:bookmarkEnd w:id="42"/>
    </w:p>
    <w:p w:rsidR="00F3324B" w:rsidRPr="00F3324B" w:rsidRDefault="00F3324B" w:rsidP="00F3324B">
      <w:p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To assess the performance of the LSTM model on the test set, we used three standard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340"/>
      </w:tblGrid>
      <w:tr w:rsidR="00F3324B" w:rsidRPr="00F3324B" w:rsidTr="00F3324B">
        <w:trPr>
          <w:tblHeader/>
          <w:tblCellSpacing w:w="15" w:type="dxa"/>
        </w:trPr>
        <w:tc>
          <w:tcPr>
            <w:tcW w:w="1305" w:type="dxa"/>
            <w:vAlign w:val="center"/>
            <w:hideMark/>
          </w:tcPr>
          <w:p w:rsidR="00F3324B" w:rsidRPr="00F3324B" w:rsidRDefault="00F3324B" w:rsidP="00F3324B">
            <w:pPr>
              <w:spacing w:after="0" w:line="360" w:lineRule="auto"/>
              <w:rPr>
                <w:rFonts w:ascii="Times New Roman" w:eastAsia="Times New Roman" w:hAnsi="Times New Roman" w:cs="Times New Roman"/>
                <w:b/>
                <w:bCs/>
                <w:sz w:val="24"/>
                <w:szCs w:val="24"/>
              </w:rPr>
            </w:pPr>
            <w:r w:rsidRPr="00F3324B">
              <w:rPr>
                <w:rFonts w:ascii="Times New Roman" w:eastAsia="Times New Roman" w:hAnsi="Times New Roman" w:cs="Times New Roman"/>
                <w:b/>
                <w:bCs/>
                <w:sz w:val="24"/>
                <w:szCs w:val="24"/>
              </w:rPr>
              <w:t>Metric</w:t>
            </w:r>
          </w:p>
        </w:tc>
        <w:tc>
          <w:tcPr>
            <w:tcW w:w="2295" w:type="dxa"/>
            <w:vAlign w:val="center"/>
            <w:hideMark/>
          </w:tcPr>
          <w:p w:rsidR="00F3324B" w:rsidRPr="00F3324B" w:rsidRDefault="00F3324B" w:rsidP="00F3324B">
            <w:pPr>
              <w:spacing w:after="0" w:line="360" w:lineRule="auto"/>
              <w:rPr>
                <w:rFonts w:ascii="Times New Roman" w:eastAsia="Times New Roman" w:hAnsi="Times New Roman" w:cs="Times New Roman"/>
                <w:b/>
                <w:bCs/>
                <w:sz w:val="24"/>
                <w:szCs w:val="24"/>
              </w:rPr>
            </w:pPr>
            <w:r w:rsidRPr="00F3324B">
              <w:rPr>
                <w:rFonts w:ascii="Times New Roman" w:eastAsia="Times New Roman" w:hAnsi="Times New Roman" w:cs="Times New Roman"/>
                <w:b/>
                <w:bCs/>
                <w:sz w:val="24"/>
                <w:szCs w:val="24"/>
              </w:rPr>
              <w:t>Value (Example)</w:t>
            </w:r>
          </w:p>
        </w:tc>
      </w:tr>
      <w:tr w:rsidR="00F3324B" w:rsidRPr="00F3324B" w:rsidTr="00F3324B">
        <w:trPr>
          <w:tblCellSpacing w:w="15" w:type="dxa"/>
        </w:trPr>
        <w:tc>
          <w:tcPr>
            <w:tcW w:w="1305" w:type="dxa"/>
            <w:vAlign w:val="center"/>
            <w:hideMark/>
          </w:tcPr>
          <w:p w:rsidR="00F3324B" w:rsidRPr="00F3324B" w:rsidRDefault="00F3324B" w:rsidP="00F3324B">
            <w:pPr>
              <w:spacing w:after="0"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RMSE</w:t>
            </w:r>
          </w:p>
        </w:tc>
        <w:tc>
          <w:tcPr>
            <w:tcW w:w="2295" w:type="dxa"/>
            <w:vAlign w:val="center"/>
            <w:hideMark/>
          </w:tcPr>
          <w:p w:rsidR="00F3324B" w:rsidRPr="00F3324B" w:rsidRDefault="00F3324B" w:rsidP="00F3324B">
            <w:pPr>
              <w:spacing w:after="0"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3.26</w:t>
            </w:r>
          </w:p>
        </w:tc>
      </w:tr>
      <w:tr w:rsidR="00F3324B" w:rsidRPr="00F3324B" w:rsidTr="00F3324B">
        <w:trPr>
          <w:tblCellSpacing w:w="15" w:type="dxa"/>
        </w:trPr>
        <w:tc>
          <w:tcPr>
            <w:tcW w:w="1305" w:type="dxa"/>
            <w:vAlign w:val="center"/>
            <w:hideMark/>
          </w:tcPr>
          <w:p w:rsidR="00F3324B" w:rsidRPr="00F3324B" w:rsidRDefault="00F3324B" w:rsidP="00F3324B">
            <w:pPr>
              <w:spacing w:after="0"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MAE</w:t>
            </w:r>
          </w:p>
        </w:tc>
        <w:tc>
          <w:tcPr>
            <w:tcW w:w="2295" w:type="dxa"/>
            <w:vAlign w:val="center"/>
            <w:hideMark/>
          </w:tcPr>
          <w:p w:rsidR="00F3324B" w:rsidRPr="00F3324B" w:rsidRDefault="00F3324B" w:rsidP="00F3324B">
            <w:pPr>
              <w:spacing w:after="0"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2.85</w:t>
            </w:r>
          </w:p>
        </w:tc>
      </w:tr>
      <w:tr w:rsidR="00F3324B" w:rsidRPr="00F3324B" w:rsidTr="00F3324B">
        <w:trPr>
          <w:tblCellSpacing w:w="15" w:type="dxa"/>
        </w:trPr>
        <w:tc>
          <w:tcPr>
            <w:tcW w:w="1305" w:type="dxa"/>
            <w:vAlign w:val="center"/>
            <w:hideMark/>
          </w:tcPr>
          <w:p w:rsidR="00F3324B" w:rsidRPr="00F3324B" w:rsidRDefault="00F3324B" w:rsidP="00F3324B">
            <w:pPr>
              <w:spacing w:after="0"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MAPE</w:t>
            </w:r>
          </w:p>
        </w:tc>
        <w:tc>
          <w:tcPr>
            <w:tcW w:w="2295" w:type="dxa"/>
            <w:vAlign w:val="center"/>
            <w:hideMark/>
          </w:tcPr>
          <w:p w:rsidR="00F3324B" w:rsidRPr="00F3324B" w:rsidRDefault="00F3324B" w:rsidP="00F3324B">
            <w:pPr>
              <w:spacing w:after="0"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1.79%</w:t>
            </w:r>
          </w:p>
        </w:tc>
      </w:tr>
    </w:tbl>
    <w:p w:rsidR="00F3324B" w:rsidRPr="00F3324B" w:rsidRDefault="00F3324B" w:rsidP="00F3324B">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RMSE</w:t>
      </w:r>
      <w:r w:rsidRPr="00F3324B">
        <w:rPr>
          <w:rFonts w:ascii="Times New Roman" w:eastAsia="Times New Roman" w:hAnsi="Times New Roman" w:cs="Times New Roman"/>
          <w:sz w:val="24"/>
          <w:szCs w:val="24"/>
        </w:rPr>
        <w:t xml:space="preserve"> quantifies the square root of the average squared differences between predicted and actual values.</w:t>
      </w:r>
    </w:p>
    <w:p w:rsidR="00F3324B" w:rsidRPr="00F3324B" w:rsidRDefault="00F3324B" w:rsidP="00F3324B">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MAE</w:t>
      </w:r>
      <w:r w:rsidRPr="00F3324B">
        <w:rPr>
          <w:rFonts w:ascii="Times New Roman" w:eastAsia="Times New Roman" w:hAnsi="Times New Roman" w:cs="Times New Roman"/>
          <w:sz w:val="24"/>
          <w:szCs w:val="24"/>
        </w:rPr>
        <w:t xml:space="preserve"> provides a linear scale for error between predictions.</w:t>
      </w:r>
    </w:p>
    <w:p w:rsidR="00F3324B" w:rsidRPr="00F3324B" w:rsidRDefault="00F3324B" w:rsidP="00F3324B">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MAPE</w:t>
      </w:r>
      <w:r w:rsidRPr="00F3324B">
        <w:rPr>
          <w:rFonts w:ascii="Times New Roman" w:eastAsia="Times New Roman" w:hAnsi="Times New Roman" w:cs="Times New Roman"/>
          <w:sz w:val="24"/>
          <w:szCs w:val="24"/>
        </w:rPr>
        <w:t xml:space="preserve"> expresses accuracy as a percentage, which helps interpret the model's performance across scales.</w:t>
      </w:r>
    </w:p>
    <w:p w:rsidR="00F45962" w:rsidRPr="00F3324B" w:rsidRDefault="00F3324B" w:rsidP="00F3324B">
      <w:p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These values suggest that the LSTM model is able to closely follow the stock’s actual behavior, with minimal deviation.</w:t>
      </w:r>
    </w:p>
    <w:p w:rsidR="00F45962" w:rsidRPr="00F3324B" w:rsidRDefault="00F3324B" w:rsidP="00F3324B">
      <w:pPr>
        <w:pStyle w:val="Heading2"/>
        <w:spacing w:line="360" w:lineRule="auto"/>
        <w:rPr>
          <w:rFonts w:ascii="Times New Roman" w:hAnsi="Times New Roman" w:cs="Times New Roman"/>
          <w:color w:val="000000" w:themeColor="text1"/>
        </w:rPr>
      </w:pPr>
      <w:bookmarkStart w:id="43" w:name="_Toc198110993"/>
      <w:r w:rsidRPr="00F3324B">
        <w:rPr>
          <w:rFonts w:ascii="Times New Roman" w:hAnsi="Times New Roman" w:cs="Times New Roman"/>
          <w:color w:val="000000" w:themeColor="text1"/>
        </w:rPr>
        <w:t>8.2 FORECAST VS. ACTUAL VISUALIZATION</w:t>
      </w:r>
      <w:bookmarkEnd w:id="43"/>
    </w:p>
    <w:p w:rsidR="00F3324B" w:rsidRPr="00F3324B" w:rsidRDefault="00F3324B" w:rsidP="00F3324B">
      <w:p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A line plot was generated to compare predicted and actual closing prices over the test period:</w:t>
      </w:r>
    </w:p>
    <w:p w:rsidR="00F3324B" w:rsidRPr="00F3324B" w:rsidRDefault="00F3324B" w:rsidP="00F3324B">
      <w:p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Graph Insights:</w:t>
      </w:r>
    </w:p>
    <w:p w:rsidR="00F3324B" w:rsidRPr="00F3324B" w:rsidRDefault="00F3324B" w:rsidP="00F3324B">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The model’s predictions (orange) tracked the real closing prices (blue) with high fidelity.</w:t>
      </w:r>
    </w:p>
    <w:p w:rsidR="00F45962" w:rsidRPr="00F3324B" w:rsidRDefault="00F3324B" w:rsidP="00F3324B">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Deviations occurred mostly during sharp trend reversals, which are inherently harder to predict.</w:t>
      </w:r>
    </w:p>
    <w:p w:rsidR="00F45962" w:rsidRPr="00F3324B" w:rsidRDefault="00F3324B" w:rsidP="00F3324B">
      <w:pPr>
        <w:pStyle w:val="Heading2"/>
        <w:spacing w:line="360" w:lineRule="auto"/>
        <w:rPr>
          <w:rFonts w:ascii="Times New Roman" w:hAnsi="Times New Roman" w:cs="Times New Roman"/>
          <w:color w:val="000000" w:themeColor="text1"/>
        </w:rPr>
      </w:pPr>
      <w:bookmarkStart w:id="44" w:name="_Toc198110994"/>
      <w:r w:rsidRPr="00F3324B">
        <w:rPr>
          <w:rFonts w:ascii="Times New Roman" w:hAnsi="Times New Roman" w:cs="Times New Roman"/>
          <w:color w:val="000000" w:themeColor="text1"/>
        </w:rPr>
        <w:lastRenderedPageBreak/>
        <w:t>8.3 OVERFITTING/UNDERFITTING</w:t>
      </w:r>
      <w:bookmarkEnd w:id="44"/>
    </w:p>
    <w:p w:rsidR="00F3324B" w:rsidRPr="00F3324B" w:rsidRDefault="00F3324B" w:rsidP="00F3324B">
      <w:pPr>
        <w:spacing w:before="100" w:beforeAutospacing="1" w:after="100" w:afterAutospacing="1" w:line="360" w:lineRule="auto"/>
        <w:rPr>
          <w:rFonts w:ascii="Times New Roman" w:eastAsia="Times New Roman" w:hAnsi="Times New Roman" w:cs="Times New Roman"/>
          <w:sz w:val="24"/>
          <w:szCs w:val="24"/>
        </w:rPr>
      </w:pPr>
      <w:proofErr w:type="gramStart"/>
      <w:r w:rsidRPr="00F3324B">
        <w:rPr>
          <w:rFonts w:ascii="Times New Roman" w:eastAsia="Times New Roman" w:hAnsi="Symbol" w:cs="Times New Roman"/>
          <w:sz w:val="24"/>
          <w:szCs w:val="24"/>
        </w:rPr>
        <w:t></w:t>
      </w:r>
      <w:r w:rsidRPr="00F3324B">
        <w:rPr>
          <w:rFonts w:ascii="Times New Roman" w:eastAsia="Times New Roman" w:hAnsi="Times New Roman" w:cs="Times New Roman"/>
          <w:sz w:val="24"/>
          <w:szCs w:val="24"/>
        </w:rPr>
        <w:t xml:space="preserve">  </w:t>
      </w:r>
      <w:r w:rsidRPr="00F3324B">
        <w:rPr>
          <w:rFonts w:ascii="Times New Roman" w:eastAsia="Times New Roman" w:hAnsi="Times New Roman" w:cs="Times New Roman"/>
          <w:b/>
          <w:bCs/>
          <w:sz w:val="24"/>
          <w:szCs w:val="24"/>
        </w:rPr>
        <w:t>Overfitting</w:t>
      </w:r>
      <w:proofErr w:type="gramEnd"/>
      <w:r w:rsidRPr="00F3324B">
        <w:rPr>
          <w:rFonts w:ascii="Times New Roman" w:eastAsia="Times New Roman" w:hAnsi="Times New Roman" w:cs="Times New Roman"/>
          <w:b/>
          <w:bCs/>
          <w:sz w:val="24"/>
          <w:szCs w:val="24"/>
        </w:rPr>
        <w:t xml:space="preserve"> Mitigation</w:t>
      </w:r>
      <w:r w:rsidRPr="00F3324B">
        <w:rPr>
          <w:rFonts w:ascii="Times New Roman" w:eastAsia="Times New Roman" w:hAnsi="Times New Roman" w:cs="Times New Roman"/>
          <w:sz w:val="24"/>
          <w:szCs w:val="24"/>
        </w:rPr>
        <w:t>: Dropout layers (0.2) and appropriate training epochs (e.g., 50) helped reduce overfitting risk.</w:t>
      </w:r>
    </w:p>
    <w:p w:rsidR="00F45962" w:rsidRPr="00F3324B" w:rsidRDefault="00F3324B" w:rsidP="00F3324B">
      <w:pPr>
        <w:spacing w:before="100" w:beforeAutospacing="1" w:after="100" w:afterAutospacing="1" w:line="360" w:lineRule="auto"/>
        <w:rPr>
          <w:rFonts w:ascii="Times New Roman" w:eastAsia="Times New Roman" w:hAnsi="Times New Roman" w:cs="Times New Roman"/>
          <w:sz w:val="24"/>
          <w:szCs w:val="24"/>
        </w:rPr>
      </w:pPr>
      <w:proofErr w:type="gramStart"/>
      <w:r w:rsidRPr="00F3324B">
        <w:rPr>
          <w:rFonts w:ascii="Times New Roman" w:eastAsia="Times New Roman" w:hAnsi="Symbol" w:cs="Times New Roman"/>
          <w:sz w:val="24"/>
          <w:szCs w:val="24"/>
        </w:rPr>
        <w:t></w:t>
      </w:r>
      <w:r w:rsidRPr="00F3324B">
        <w:rPr>
          <w:rFonts w:ascii="Times New Roman" w:eastAsia="Times New Roman" w:hAnsi="Times New Roman" w:cs="Times New Roman"/>
          <w:sz w:val="24"/>
          <w:szCs w:val="24"/>
        </w:rPr>
        <w:t xml:space="preserve">  </w:t>
      </w:r>
      <w:r w:rsidRPr="00F3324B">
        <w:rPr>
          <w:rFonts w:ascii="Times New Roman" w:eastAsia="Times New Roman" w:hAnsi="Times New Roman" w:cs="Times New Roman"/>
          <w:b/>
          <w:bCs/>
          <w:sz w:val="24"/>
          <w:szCs w:val="24"/>
        </w:rPr>
        <w:t>Model</w:t>
      </w:r>
      <w:proofErr w:type="gramEnd"/>
      <w:r w:rsidRPr="00F3324B">
        <w:rPr>
          <w:rFonts w:ascii="Times New Roman" w:eastAsia="Times New Roman" w:hAnsi="Times New Roman" w:cs="Times New Roman"/>
          <w:b/>
          <w:bCs/>
          <w:sz w:val="24"/>
          <w:szCs w:val="24"/>
        </w:rPr>
        <w:t xml:space="preserve"> Generalization</w:t>
      </w:r>
      <w:r w:rsidRPr="00F3324B">
        <w:rPr>
          <w:rFonts w:ascii="Times New Roman" w:eastAsia="Times New Roman" w:hAnsi="Times New Roman" w:cs="Times New Roman"/>
          <w:sz w:val="24"/>
          <w:szCs w:val="24"/>
        </w:rPr>
        <w:t>: The model generalized well on unseen test data and remained stable in long-horizon forecasting</w:t>
      </w:r>
      <w:r w:rsidR="00DA18B7" w:rsidRPr="00DA18B7">
        <w:rPr>
          <w:rFonts w:ascii="Times New Roman" w:hAnsi="Times New Roman" w:cs="Times New Roman"/>
        </w:rPr>
        <w:t>.</w:t>
      </w:r>
    </w:p>
    <w:p w:rsidR="00F45962" w:rsidRPr="00F3324B" w:rsidRDefault="00F3324B" w:rsidP="00F3324B">
      <w:pPr>
        <w:pStyle w:val="Heading2"/>
        <w:spacing w:line="360" w:lineRule="auto"/>
        <w:rPr>
          <w:rFonts w:ascii="Times New Roman" w:hAnsi="Times New Roman" w:cs="Times New Roman"/>
          <w:color w:val="000000" w:themeColor="text1"/>
        </w:rPr>
      </w:pPr>
      <w:bookmarkStart w:id="45" w:name="_Toc198110995"/>
      <w:r w:rsidRPr="00F3324B">
        <w:rPr>
          <w:color w:val="000000" w:themeColor="text1"/>
        </w:rPr>
        <w:t>8.4 FORECASTING FUTURE PRICES</w:t>
      </w:r>
      <w:bookmarkEnd w:id="45"/>
    </w:p>
    <w:p w:rsidR="00F3324B" w:rsidRPr="00F3324B" w:rsidRDefault="00F3324B" w:rsidP="00F3324B">
      <w:p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The LSTM model was extended to forecast prices beyond the test set:</w:t>
      </w:r>
    </w:p>
    <w:p w:rsidR="00F3324B" w:rsidRPr="00F3324B" w:rsidRDefault="00F3324B" w:rsidP="00F3324B">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Recursive prediction</w:t>
      </w:r>
      <w:r w:rsidRPr="00F3324B">
        <w:rPr>
          <w:rFonts w:ascii="Times New Roman" w:eastAsia="Times New Roman" w:hAnsi="Times New Roman" w:cs="Times New Roman"/>
          <w:sz w:val="24"/>
          <w:szCs w:val="24"/>
        </w:rPr>
        <w:t xml:space="preserve"> was used, feeding previous predictions into the model to simulate multi-day ahead forecasts.</w:t>
      </w:r>
    </w:p>
    <w:p w:rsidR="00F3324B" w:rsidRPr="00F3324B" w:rsidRDefault="00F3324B" w:rsidP="00F3324B">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 xml:space="preserve">The forecast showed a </w:t>
      </w:r>
      <w:r w:rsidRPr="00F3324B">
        <w:rPr>
          <w:rFonts w:ascii="Times New Roman" w:eastAsia="Times New Roman" w:hAnsi="Times New Roman" w:cs="Times New Roman"/>
          <w:b/>
          <w:bCs/>
          <w:sz w:val="24"/>
          <w:szCs w:val="24"/>
        </w:rPr>
        <w:t>continuation of recent trends</w:t>
      </w:r>
      <w:r w:rsidRPr="00F3324B">
        <w:rPr>
          <w:rFonts w:ascii="Times New Roman" w:eastAsia="Times New Roman" w:hAnsi="Times New Roman" w:cs="Times New Roman"/>
          <w:sz w:val="24"/>
          <w:szCs w:val="24"/>
        </w:rPr>
        <w:t>, with some smoothing due to model generalization.</w:t>
      </w:r>
    </w:p>
    <w:p w:rsidR="00F45962" w:rsidRDefault="00F45962">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Default="00F3324B">
      <w:pPr>
        <w:rPr>
          <w:rFonts w:ascii="Times New Roman" w:hAnsi="Times New Roman" w:cs="Times New Roman"/>
        </w:rPr>
      </w:pPr>
    </w:p>
    <w:p w:rsidR="00F3324B" w:rsidRPr="00DA18B7" w:rsidRDefault="00F3324B">
      <w:pPr>
        <w:rPr>
          <w:rFonts w:ascii="Times New Roman" w:hAnsi="Times New Roman" w:cs="Times New Roman"/>
        </w:rPr>
      </w:pPr>
    </w:p>
    <w:p w:rsidR="00F45962" w:rsidRDefault="00DA18B7" w:rsidP="00F3324B">
      <w:pPr>
        <w:pStyle w:val="Heading1"/>
        <w:jc w:val="center"/>
        <w:rPr>
          <w:rFonts w:ascii="Times New Roman" w:hAnsi="Times New Roman" w:cs="Times New Roman"/>
          <w:color w:val="000000" w:themeColor="text1"/>
        </w:rPr>
      </w:pPr>
      <w:bookmarkStart w:id="46" w:name="_Toc198110996"/>
      <w:r w:rsidRPr="00F3324B">
        <w:rPr>
          <w:rFonts w:ascii="Times New Roman" w:hAnsi="Times New Roman" w:cs="Times New Roman"/>
          <w:color w:val="000000" w:themeColor="text1"/>
        </w:rPr>
        <w:lastRenderedPageBreak/>
        <w:t>9. CONCLUSION</w:t>
      </w:r>
      <w:bookmarkEnd w:id="46"/>
    </w:p>
    <w:p w:rsidR="00F3324B" w:rsidRPr="00F3324B" w:rsidRDefault="00F3324B" w:rsidP="00F3324B">
      <w:p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This project successfully demonstrated the use of time series forecasting techniques, particularly Long Short-Term Memory (LSTM) networks, for predicting stock market prices. Through each stage—data collection, preprocessing, exploratory analysis, feature engineering, modeling, and evaluation—we built an end-to-end pipeline capable of learning from historical data and forecasting future price trends.</w:t>
      </w:r>
    </w:p>
    <w:p w:rsidR="00F3324B" w:rsidRPr="00F3324B" w:rsidRDefault="00F3324B" w:rsidP="00F3324B">
      <w:p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Key accomplishments of the project include:</w:t>
      </w:r>
    </w:p>
    <w:p w:rsidR="00F3324B" w:rsidRPr="00F3324B" w:rsidRDefault="00F3324B" w:rsidP="00F3324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Effective preprocessing</w:t>
      </w:r>
      <w:r w:rsidRPr="00F3324B">
        <w:rPr>
          <w:rFonts w:ascii="Times New Roman" w:eastAsia="Times New Roman" w:hAnsi="Times New Roman" w:cs="Times New Roman"/>
          <w:sz w:val="24"/>
          <w:szCs w:val="24"/>
        </w:rPr>
        <w:t xml:space="preserve"> of stock data with proper handling of missing values, outliers, and scaling</w:t>
      </w:r>
    </w:p>
    <w:p w:rsidR="00F3324B" w:rsidRPr="00F3324B" w:rsidRDefault="00F3324B" w:rsidP="00F3324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Insightful EDA</w:t>
      </w:r>
      <w:r w:rsidRPr="00F3324B">
        <w:rPr>
          <w:rFonts w:ascii="Times New Roman" w:eastAsia="Times New Roman" w:hAnsi="Times New Roman" w:cs="Times New Roman"/>
          <w:sz w:val="24"/>
          <w:szCs w:val="24"/>
        </w:rPr>
        <w:t xml:space="preserve"> that revealed seasonal trends, volatility patterns, and trading behavior</w:t>
      </w:r>
    </w:p>
    <w:p w:rsidR="00F3324B" w:rsidRPr="00F3324B" w:rsidRDefault="00F3324B" w:rsidP="00F3324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Robust feature engineering</w:t>
      </w:r>
      <w:r w:rsidRPr="00F3324B">
        <w:rPr>
          <w:rFonts w:ascii="Times New Roman" w:eastAsia="Times New Roman" w:hAnsi="Times New Roman" w:cs="Times New Roman"/>
          <w:sz w:val="24"/>
          <w:szCs w:val="24"/>
        </w:rPr>
        <w:t xml:space="preserve"> using lagged features, rolling statistics, and time-based variables</w:t>
      </w:r>
    </w:p>
    <w:p w:rsidR="00F3324B" w:rsidRPr="00F3324B" w:rsidRDefault="00F3324B" w:rsidP="00F3324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LSTM modeling</w:t>
      </w:r>
      <w:r w:rsidRPr="00F3324B">
        <w:rPr>
          <w:rFonts w:ascii="Times New Roman" w:eastAsia="Times New Roman" w:hAnsi="Times New Roman" w:cs="Times New Roman"/>
          <w:sz w:val="24"/>
          <w:szCs w:val="24"/>
        </w:rPr>
        <w:t xml:space="preserve"> that achieved strong predictive performance, outperforming traditional statistical methods</w:t>
      </w:r>
    </w:p>
    <w:p w:rsidR="00F3324B" w:rsidRPr="00F3324B" w:rsidRDefault="00F3324B" w:rsidP="00F3324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b/>
          <w:bCs/>
          <w:sz w:val="24"/>
          <w:szCs w:val="24"/>
        </w:rPr>
        <w:t>Evaluation and forecasting</w:t>
      </w:r>
      <w:r w:rsidRPr="00F3324B">
        <w:rPr>
          <w:rFonts w:ascii="Times New Roman" w:eastAsia="Times New Roman" w:hAnsi="Times New Roman" w:cs="Times New Roman"/>
          <w:sz w:val="24"/>
          <w:szCs w:val="24"/>
        </w:rPr>
        <w:t xml:space="preserve"> that confirmed the model’s ability to generalize to unseen data and make multi-step predictions</w:t>
      </w:r>
    </w:p>
    <w:p w:rsidR="00F3324B" w:rsidRPr="00F3324B" w:rsidRDefault="00F3324B" w:rsidP="00F3324B">
      <w:p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While LSTM provided encouraging results, future improvements could include:</w:t>
      </w:r>
    </w:p>
    <w:p w:rsidR="00F3324B" w:rsidRPr="00F3324B" w:rsidRDefault="00F3324B" w:rsidP="00F3324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 xml:space="preserve">Incorporating </w:t>
      </w:r>
      <w:r w:rsidRPr="00F3324B">
        <w:rPr>
          <w:rFonts w:ascii="Times New Roman" w:eastAsia="Times New Roman" w:hAnsi="Times New Roman" w:cs="Times New Roman"/>
          <w:b/>
          <w:bCs/>
          <w:sz w:val="24"/>
          <w:szCs w:val="24"/>
        </w:rPr>
        <w:t>external factors</w:t>
      </w:r>
      <w:r w:rsidRPr="00F3324B">
        <w:rPr>
          <w:rFonts w:ascii="Times New Roman" w:eastAsia="Times New Roman" w:hAnsi="Times New Roman" w:cs="Times New Roman"/>
          <w:sz w:val="24"/>
          <w:szCs w:val="24"/>
        </w:rPr>
        <w:t xml:space="preserve"> such as news sentiment, macroeconomic indicators, or technical signals</w:t>
      </w:r>
    </w:p>
    <w:p w:rsidR="00F3324B" w:rsidRPr="00F3324B" w:rsidRDefault="00F3324B" w:rsidP="00F3324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 xml:space="preserve">Experimenting with </w:t>
      </w:r>
      <w:r w:rsidRPr="00F3324B">
        <w:rPr>
          <w:rFonts w:ascii="Times New Roman" w:eastAsia="Times New Roman" w:hAnsi="Times New Roman" w:cs="Times New Roman"/>
          <w:b/>
          <w:bCs/>
          <w:sz w:val="24"/>
          <w:szCs w:val="24"/>
        </w:rPr>
        <w:t>hybrid models</w:t>
      </w:r>
      <w:r w:rsidRPr="00F3324B">
        <w:rPr>
          <w:rFonts w:ascii="Times New Roman" w:eastAsia="Times New Roman" w:hAnsi="Times New Roman" w:cs="Times New Roman"/>
          <w:sz w:val="24"/>
          <w:szCs w:val="24"/>
        </w:rPr>
        <w:t xml:space="preserve"> (e.g., CNN-LSTM, Transformer-based models)</w:t>
      </w:r>
    </w:p>
    <w:p w:rsidR="00F3324B" w:rsidRPr="00F3324B" w:rsidRDefault="00F3324B" w:rsidP="00F3324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 xml:space="preserve">Building an </w:t>
      </w:r>
      <w:r w:rsidRPr="00F3324B">
        <w:rPr>
          <w:rFonts w:ascii="Times New Roman" w:eastAsia="Times New Roman" w:hAnsi="Times New Roman" w:cs="Times New Roman"/>
          <w:b/>
          <w:bCs/>
          <w:sz w:val="24"/>
          <w:szCs w:val="24"/>
        </w:rPr>
        <w:t>interactive dashboard</w:t>
      </w:r>
      <w:r w:rsidRPr="00F3324B">
        <w:rPr>
          <w:rFonts w:ascii="Times New Roman" w:eastAsia="Times New Roman" w:hAnsi="Times New Roman" w:cs="Times New Roman"/>
          <w:sz w:val="24"/>
          <w:szCs w:val="24"/>
        </w:rPr>
        <w:t xml:space="preserve"> for real-time visualization and prediction</w:t>
      </w:r>
    </w:p>
    <w:p w:rsidR="00F3324B" w:rsidRPr="00F3324B" w:rsidRDefault="00F3324B" w:rsidP="00F3324B">
      <w:pPr>
        <w:spacing w:before="100" w:beforeAutospacing="1" w:after="100" w:afterAutospacing="1" w:line="240" w:lineRule="auto"/>
        <w:rPr>
          <w:rFonts w:ascii="Times New Roman" w:eastAsia="Times New Roman" w:hAnsi="Times New Roman" w:cs="Times New Roman"/>
          <w:sz w:val="24"/>
          <w:szCs w:val="24"/>
        </w:rPr>
      </w:pPr>
      <w:r w:rsidRPr="00F3324B">
        <w:rPr>
          <w:rFonts w:ascii="Times New Roman" w:eastAsia="Times New Roman" w:hAnsi="Times New Roman" w:cs="Times New Roman"/>
          <w:sz w:val="24"/>
          <w:szCs w:val="24"/>
        </w:rPr>
        <w:t>This project not only strengthened our understanding of time series forecasting and deep learning models but also demonstrated their potential real-world applications in finance and trading.</w:t>
      </w:r>
    </w:p>
    <w:p w:rsidR="00F3324B" w:rsidRPr="00F3324B" w:rsidRDefault="00F3324B" w:rsidP="00F3324B"/>
    <w:p w:rsidR="00F45962" w:rsidRPr="00F3324B" w:rsidRDefault="00DA18B7" w:rsidP="00F3324B">
      <w:pPr>
        <w:pStyle w:val="Heading1"/>
        <w:jc w:val="center"/>
        <w:rPr>
          <w:rFonts w:ascii="Times New Roman" w:hAnsi="Times New Roman" w:cs="Times New Roman"/>
          <w:color w:val="000000" w:themeColor="text1"/>
        </w:rPr>
      </w:pPr>
      <w:bookmarkStart w:id="47" w:name="_Toc198110997"/>
      <w:r w:rsidRPr="00F3324B">
        <w:rPr>
          <w:rFonts w:ascii="Times New Roman" w:hAnsi="Times New Roman" w:cs="Times New Roman"/>
          <w:color w:val="000000" w:themeColor="text1"/>
        </w:rPr>
        <w:t>10. REFERENCES &amp; GITHUB</w:t>
      </w:r>
      <w:bookmarkEnd w:id="47"/>
    </w:p>
    <w:p w:rsidR="00560B5F" w:rsidRDefault="00DA18B7" w:rsidP="00560B5F">
      <w:pPr>
        <w:spacing w:before="100" w:beforeAutospacing="1" w:after="100" w:afterAutospacing="1" w:line="240" w:lineRule="auto"/>
        <w:rPr>
          <w:rFonts w:ascii="Times New Roman" w:hAnsi="Times New Roman" w:cs="Times New Roman"/>
        </w:rPr>
      </w:pPr>
      <w:r w:rsidRPr="00DA18B7">
        <w:rPr>
          <w:rFonts w:ascii="Times New Roman" w:hAnsi="Times New Roman" w:cs="Times New Roman"/>
        </w:rPr>
        <w:t>References:</w:t>
      </w:r>
    </w:p>
    <w:p w:rsidR="00560B5F" w:rsidRDefault="00560B5F" w:rsidP="00560B5F">
      <w:pPr>
        <w:pStyle w:val="ListParagraph"/>
        <w:numPr>
          <w:ilvl w:val="0"/>
          <w:numId w:val="42"/>
        </w:numPr>
        <w:spacing w:before="100" w:beforeAutospacing="1" w:after="100" w:afterAutospacing="1" w:line="240" w:lineRule="auto"/>
      </w:pPr>
      <w:proofErr w:type="spellStart"/>
      <w:r>
        <w:rPr>
          <w:rFonts w:ascii="Times New Roman" w:hAnsi="Times New Roman" w:cs="Times New Roman"/>
        </w:rPr>
        <w:t>j</w:t>
      </w:r>
      <w:r w:rsidR="00F3324B">
        <w:t>ason</w:t>
      </w:r>
      <w:proofErr w:type="spellEnd"/>
      <w:r w:rsidR="00F3324B">
        <w:t xml:space="preserve"> Brownlee – </w:t>
      </w:r>
      <w:r w:rsidR="00F3324B">
        <w:rPr>
          <w:rStyle w:val="Emphasis"/>
        </w:rPr>
        <w:t>Time Series Forecasting with Python</w:t>
      </w:r>
    </w:p>
    <w:p w:rsidR="00560B5F" w:rsidRDefault="00F3324B" w:rsidP="00560B5F">
      <w:pPr>
        <w:pStyle w:val="ListParagraph"/>
        <w:numPr>
          <w:ilvl w:val="0"/>
          <w:numId w:val="42"/>
        </w:numPr>
        <w:spacing w:before="100" w:beforeAutospacing="1" w:after="100" w:afterAutospacing="1" w:line="240" w:lineRule="auto"/>
      </w:pPr>
      <w:proofErr w:type="spellStart"/>
      <w:r>
        <w:t>Chollet</w:t>
      </w:r>
      <w:proofErr w:type="spellEnd"/>
      <w:r>
        <w:t xml:space="preserve">, François – </w:t>
      </w:r>
      <w:r>
        <w:rPr>
          <w:rStyle w:val="Emphasis"/>
        </w:rPr>
        <w:t>Deep Learning with Python</w:t>
      </w:r>
    </w:p>
    <w:p w:rsidR="00560B5F" w:rsidRDefault="00F3324B" w:rsidP="00560B5F">
      <w:pPr>
        <w:pStyle w:val="ListParagraph"/>
        <w:numPr>
          <w:ilvl w:val="0"/>
          <w:numId w:val="42"/>
        </w:numPr>
        <w:spacing w:before="100" w:beforeAutospacing="1" w:after="100" w:afterAutospacing="1" w:line="240" w:lineRule="auto"/>
      </w:pPr>
      <w:r>
        <w:t>Microsoft Stock Dataset – Yahoo Finance</w:t>
      </w:r>
    </w:p>
    <w:p w:rsidR="00F3324B" w:rsidRDefault="00F3324B" w:rsidP="00560B5F">
      <w:pPr>
        <w:pStyle w:val="ListParagraph"/>
        <w:numPr>
          <w:ilvl w:val="0"/>
          <w:numId w:val="42"/>
        </w:numPr>
        <w:spacing w:before="100" w:beforeAutospacing="1" w:after="100" w:afterAutospacing="1" w:line="240" w:lineRule="auto"/>
      </w:pPr>
      <w:proofErr w:type="spellStart"/>
      <w:r>
        <w:t>Scikit</w:t>
      </w:r>
      <w:proofErr w:type="spellEnd"/>
      <w:r>
        <w:t xml:space="preserve">-learn Documentation – </w:t>
      </w:r>
      <w:hyperlink r:id="rId10" w:tgtFrame="_new" w:history="1">
        <w:r>
          <w:rPr>
            <w:rStyle w:val="Hyperlink"/>
          </w:rPr>
          <w:t>https://scikit-learn.org</w:t>
        </w:r>
      </w:hyperlink>
    </w:p>
    <w:p w:rsidR="00F3324B" w:rsidRDefault="00F3324B" w:rsidP="00560B5F">
      <w:pPr>
        <w:pStyle w:val="ListParagraph"/>
        <w:numPr>
          <w:ilvl w:val="0"/>
          <w:numId w:val="42"/>
        </w:numPr>
        <w:spacing w:before="100" w:beforeAutospacing="1" w:after="100" w:afterAutospacing="1" w:line="240" w:lineRule="auto"/>
      </w:pPr>
      <w:proofErr w:type="spellStart"/>
      <w:r>
        <w:t>Keras</w:t>
      </w:r>
      <w:proofErr w:type="spellEnd"/>
      <w:r>
        <w:t xml:space="preserve"> LSTM Tutorial</w:t>
      </w:r>
      <w:r w:rsidR="00560B5F">
        <w:t xml:space="preserve"> </w:t>
      </w:r>
      <w:bookmarkStart w:id="48" w:name="_GoBack"/>
      <w:bookmarkEnd w:id="48"/>
      <w:r>
        <w:fldChar w:fldCharType="begin"/>
      </w:r>
      <w:r>
        <w:instrText xml:space="preserve"> HYPERLINK "</w:instrText>
      </w:r>
      <w:r w:rsidRPr="00F3324B">
        <w:instrText>https://keras.io/examples/timeseries/timeseries_weather_forecasting/</w:instrText>
      </w:r>
      <w:r>
        <w:instrText xml:space="preserve">" </w:instrText>
      </w:r>
      <w:r>
        <w:fldChar w:fldCharType="separate"/>
      </w:r>
      <w:r w:rsidRPr="00245664">
        <w:rPr>
          <w:rStyle w:val="Hyperlink"/>
        </w:rPr>
        <w:t>https://keras.io/examples/timeseries/timeseries_weather_forecasting/</w:t>
      </w:r>
      <w:r>
        <w:fldChar w:fldCharType="end"/>
      </w:r>
    </w:p>
    <w:p w:rsidR="00F45962" w:rsidRPr="00DA18B7" w:rsidRDefault="00DA18B7">
      <w:pPr>
        <w:rPr>
          <w:rFonts w:ascii="Times New Roman" w:hAnsi="Times New Roman" w:cs="Times New Roman"/>
        </w:rPr>
      </w:pPr>
      <w:r w:rsidRPr="00DA18B7">
        <w:rPr>
          <w:rFonts w:ascii="Times New Roman" w:hAnsi="Times New Roman" w:cs="Times New Roman"/>
        </w:rPr>
        <w:t>GitHub Repository:</w:t>
      </w:r>
      <w:r w:rsidRPr="00DA18B7">
        <w:rPr>
          <w:rFonts w:ascii="Times New Roman" w:hAnsi="Times New Roman" w:cs="Times New Roman"/>
        </w:rPr>
        <w:br/>
      </w:r>
      <w:hyperlink r:id="rId11" w:history="1">
        <w:r w:rsidRPr="00560B5F">
          <w:rPr>
            <w:rStyle w:val="Hyperlink"/>
            <w:rFonts w:ascii="Times New Roman" w:hAnsi="Times New Roman" w:cs="Times New Roman"/>
          </w:rPr>
          <w:t>https://github.com/yashraj195/Stock_Analysis_ZD</w:t>
        </w:r>
      </w:hyperlink>
    </w:p>
    <w:sectPr w:rsidR="00F45962" w:rsidRPr="00DA18B7" w:rsidSect="006D2BE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8D" w:rsidRDefault="00AF4D8D" w:rsidP="003375D2">
      <w:pPr>
        <w:spacing w:after="0" w:line="240" w:lineRule="auto"/>
      </w:pPr>
      <w:r>
        <w:separator/>
      </w:r>
    </w:p>
  </w:endnote>
  <w:endnote w:type="continuationSeparator" w:id="0">
    <w:p w:rsidR="00AF4D8D" w:rsidRDefault="00AF4D8D" w:rsidP="0033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3413"/>
      <w:docPartObj>
        <w:docPartGallery w:val="Page Numbers (Bottom of Page)"/>
        <w:docPartUnique/>
      </w:docPartObj>
    </w:sdtPr>
    <w:sdtEndPr>
      <w:rPr>
        <w:noProof/>
      </w:rPr>
    </w:sdtEndPr>
    <w:sdtContent>
      <w:p w:rsidR="00DA18B7" w:rsidRDefault="00DA18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A18B7" w:rsidRDefault="00DA1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8D" w:rsidRDefault="00AF4D8D" w:rsidP="003375D2">
      <w:pPr>
        <w:spacing w:after="0" w:line="240" w:lineRule="auto"/>
      </w:pPr>
      <w:r>
        <w:separator/>
      </w:r>
    </w:p>
  </w:footnote>
  <w:footnote w:type="continuationSeparator" w:id="0">
    <w:p w:rsidR="00AF4D8D" w:rsidRDefault="00AF4D8D" w:rsidP="00337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C0E68"/>
    <w:multiLevelType w:val="multilevel"/>
    <w:tmpl w:val="C48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053EF"/>
    <w:multiLevelType w:val="multilevel"/>
    <w:tmpl w:val="717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50DFE"/>
    <w:multiLevelType w:val="multilevel"/>
    <w:tmpl w:val="F7A2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B52F5"/>
    <w:multiLevelType w:val="multilevel"/>
    <w:tmpl w:val="917C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A7577"/>
    <w:multiLevelType w:val="multilevel"/>
    <w:tmpl w:val="412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E04FB"/>
    <w:multiLevelType w:val="hybridMultilevel"/>
    <w:tmpl w:val="71544330"/>
    <w:lvl w:ilvl="0" w:tplc="0AF0F722">
      <w:start w:val="1"/>
      <w:numFmt w:val="bullet"/>
      <w:lvlText w:val="•"/>
      <w:lvlJc w:val="left"/>
      <w:pPr>
        <w:tabs>
          <w:tab w:val="num" w:pos="720"/>
        </w:tabs>
        <w:ind w:left="720" w:hanging="360"/>
      </w:pPr>
      <w:rPr>
        <w:rFonts w:ascii="Arial" w:hAnsi="Arial" w:hint="default"/>
      </w:rPr>
    </w:lvl>
    <w:lvl w:ilvl="1" w:tplc="96187C9C">
      <w:start w:val="1"/>
      <w:numFmt w:val="bullet"/>
      <w:lvlText w:val="•"/>
      <w:lvlJc w:val="left"/>
      <w:pPr>
        <w:tabs>
          <w:tab w:val="num" w:pos="1440"/>
        </w:tabs>
        <w:ind w:left="1440" w:hanging="360"/>
      </w:pPr>
      <w:rPr>
        <w:rFonts w:ascii="Arial" w:hAnsi="Arial" w:hint="default"/>
      </w:rPr>
    </w:lvl>
    <w:lvl w:ilvl="2" w:tplc="CC962D2A" w:tentative="1">
      <w:start w:val="1"/>
      <w:numFmt w:val="bullet"/>
      <w:lvlText w:val="•"/>
      <w:lvlJc w:val="left"/>
      <w:pPr>
        <w:tabs>
          <w:tab w:val="num" w:pos="2160"/>
        </w:tabs>
        <w:ind w:left="2160" w:hanging="360"/>
      </w:pPr>
      <w:rPr>
        <w:rFonts w:ascii="Arial" w:hAnsi="Arial" w:hint="default"/>
      </w:rPr>
    </w:lvl>
    <w:lvl w:ilvl="3" w:tplc="2A06AE44" w:tentative="1">
      <w:start w:val="1"/>
      <w:numFmt w:val="bullet"/>
      <w:lvlText w:val="•"/>
      <w:lvlJc w:val="left"/>
      <w:pPr>
        <w:tabs>
          <w:tab w:val="num" w:pos="2880"/>
        </w:tabs>
        <w:ind w:left="2880" w:hanging="360"/>
      </w:pPr>
      <w:rPr>
        <w:rFonts w:ascii="Arial" w:hAnsi="Arial" w:hint="default"/>
      </w:rPr>
    </w:lvl>
    <w:lvl w:ilvl="4" w:tplc="D3982226" w:tentative="1">
      <w:start w:val="1"/>
      <w:numFmt w:val="bullet"/>
      <w:lvlText w:val="•"/>
      <w:lvlJc w:val="left"/>
      <w:pPr>
        <w:tabs>
          <w:tab w:val="num" w:pos="3600"/>
        </w:tabs>
        <w:ind w:left="3600" w:hanging="360"/>
      </w:pPr>
      <w:rPr>
        <w:rFonts w:ascii="Arial" w:hAnsi="Arial" w:hint="default"/>
      </w:rPr>
    </w:lvl>
    <w:lvl w:ilvl="5" w:tplc="8EC8FE82" w:tentative="1">
      <w:start w:val="1"/>
      <w:numFmt w:val="bullet"/>
      <w:lvlText w:val="•"/>
      <w:lvlJc w:val="left"/>
      <w:pPr>
        <w:tabs>
          <w:tab w:val="num" w:pos="4320"/>
        </w:tabs>
        <w:ind w:left="4320" w:hanging="360"/>
      </w:pPr>
      <w:rPr>
        <w:rFonts w:ascii="Arial" w:hAnsi="Arial" w:hint="default"/>
      </w:rPr>
    </w:lvl>
    <w:lvl w:ilvl="6" w:tplc="88AE13F2" w:tentative="1">
      <w:start w:val="1"/>
      <w:numFmt w:val="bullet"/>
      <w:lvlText w:val="•"/>
      <w:lvlJc w:val="left"/>
      <w:pPr>
        <w:tabs>
          <w:tab w:val="num" w:pos="5040"/>
        </w:tabs>
        <w:ind w:left="5040" w:hanging="360"/>
      </w:pPr>
      <w:rPr>
        <w:rFonts w:ascii="Arial" w:hAnsi="Arial" w:hint="default"/>
      </w:rPr>
    </w:lvl>
    <w:lvl w:ilvl="7" w:tplc="7DEA11AE" w:tentative="1">
      <w:start w:val="1"/>
      <w:numFmt w:val="bullet"/>
      <w:lvlText w:val="•"/>
      <w:lvlJc w:val="left"/>
      <w:pPr>
        <w:tabs>
          <w:tab w:val="num" w:pos="5760"/>
        </w:tabs>
        <w:ind w:left="5760" w:hanging="360"/>
      </w:pPr>
      <w:rPr>
        <w:rFonts w:ascii="Arial" w:hAnsi="Arial" w:hint="default"/>
      </w:rPr>
    </w:lvl>
    <w:lvl w:ilvl="8" w:tplc="A348A25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AB0DFA"/>
    <w:multiLevelType w:val="multilevel"/>
    <w:tmpl w:val="247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753D6"/>
    <w:multiLevelType w:val="multilevel"/>
    <w:tmpl w:val="2478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501A7"/>
    <w:multiLevelType w:val="multilevel"/>
    <w:tmpl w:val="3C36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04AC7"/>
    <w:multiLevelType w:val="multilevel"/>
    <w:tmpl w:val="D82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E61D8"/>
    <w:multiLevelType w:val="hybridMultilevel"/>
    <w:tmpl w:val="AB50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6C1E"/>
    <w:multiLevelType w:val="multilevel"/>
    <w:tmpl w:val="247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706741"/>
    <w:multiLevelType w:val="multilevel"/>
    <w:tmpl w:val="118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C225D"/>
    <w:multiLevelType w:val="hybridMultilevel"/>
    <w:tmpl w:val="16D0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43E6A"/>
    <w:multiLevelType w:val="hybridMultilevel"/>
    <w:tmpl w:val="5564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7B4004"/>
    <w:multiLevelType w:val="multilevel"/>
    <w:tmpl w:val="247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503C3"/>
    <w:multiLevelType w:val="hybridMultilevel"/>
    <w:tmpl w:val="D83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31DE3"/>
    <w:multiLevelType w:val="hybridMultilevel"/>
    <w:tmpl w:val="8B78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073FAE"/>
    <w:multiLevelType w:val="multilevel"/>
    <w:tmpl w:val="557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716CB"/>
    <w:multiLevelType w:val="multilevel"/>
    <w:tmpl w:val="618477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7A2596"/>
    <w:multiLevelType w:val="hybridMultilevel"/>
    <w:tmpl w:val="2C44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54811"/>
    <w:multiLevelType w:val="multilevel"/>
    <w:tmpl w:val="247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B44F2"/>
    <w:multiLevelType w:val="multilevel"/>
    <w:tmpl w:val="94F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85AB9"/>
    <w:multiLevelType w:val="multilevel"/>
    <w:tmpl w:val="4830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462FF"/>
    <w:multiLevelType w:val="multilevel"/>
    <w:tmpl w:val="3BE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8585F"/>
    <w:multiLevelType w:val="multilevel"/>
    <w:tmpl w:val="247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04AA1"/>
    <w:multiLevelType w:val="hybridMultilevel"/>
    <w:tmpl w:val="ACA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22400C"/>
    <w:multiLevelType w:val="multilevel"/>
    <w:tmpl w:val="909A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E6B2E"/>
    <w:multiLevelType w:val="hybridMultilevel"/>
    <w:tmpl w:val="369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8F5775"/>
    <w:multiLevelType w:val="hybridMultilevel"/>
    <w:tmpl w:val="CDE4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8E4186"/>
    <w:multiLevelType w:val="hybridMultilevel"/>
    <w:tmpl w:val="B7B0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61EFC"/>
    <w:multiLevelType w:val="multilevel"/>
    <w:tmpl w:val="247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B6A63"/>
    <w:multiLevelType w:val="multilevel"/>
    <w:tmpl w:val="672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29"/>
  </w:num>
  <w:num w:numId="12">
    <w:abstractNumId w:val="35"/>
  </w:num>
  <w:num w:numId="13">
    <w:abstractNumId w:val="41"/>
  </w:num>
  <w:num w:numId="14">
    <w:abstractNumId w:val="14"/>
  </w:num>
  <w:num w:numId="15">
    <w:abstractNumId w:val="39"/>
  </w:num>
  <w:num w:numId="16">
    <w:abstractNumId w:val="22"/>
  </w:num>
  <w:num w:numId="17">
    <w:abstractNumId w:val="26"/>
  </w:num>
  <w:num w:numId="18">
    <w:abstractNumId w:val="37"/>
  </w:num>
  <w:num w:numId="19">
    <w:abstractNumId w:val="18"/>
  </w:num>
  <w:num w:numId="20">
    <w:abstractNumId w:val="28"/>
  </w:num>
  <w:num w:numId="21">
    <w:abstractNumId w:val="25"/>
  </w:num>
  <w:num w:numId="22">
    <w:abstractNumId w:val="13"/>
  </w:num>
  <w:num w:numId="23">
    <w:abstractNumId w:val="12"/>
  </w:num>
  <w:num w:numId="24">
    <w:abstractNumId w:val="10"/>
  </w:num>
  <w:num w:numId="25">
    <w:abstractNumId w:val="31"/>
  </w:num>
  <w:num w:numId="26">
    <w:abstractNumId w:val="32"/>
  </w:num>
  <w:num w:numId="27">
    <w:abstractNumId w:val="11"/>
  </w:num>
  <w:num w:numId="28">
    <w:abstractNumId w:val="33"/>
  </w:num>
  <w:num w:numId="29">
    <w:abstractNumId w:val="9"/>
  </w:num>
  <w:num w:numId="30">
    <w:abstractNumId w:val="36"/>
  </w:num>
  <w:num w:numId="31">
    <w:abstractNumId w:val="23"/>
  </w:num>
  <w:num w:numId="32">
    <w:abstractNumId w:val="17"/>
  </w:num>
  <w:num w:numId="33">
    <w:abstractNumId w:val="16"/>
  </w:num>
  <w:num w:numId="34">
    <w:abstractNumId w:val="27"/>
  </w:num>
  <w:num w:numId="35">
    <w:abstractNumId w:val="20"/>
  </w:num>
  <w:num w:numId="36">
    <w:abstractNumId w:val="24"/>
  </w:num>
  <w:num w:numId="37">
    <w:abstractNumId w:val="15"/>
  </w:num>
  <w:num w:numId="38">
    <w:abstractNumId w:val="34"/>
  </w:num>
  <w:num w:numId="39">
    <w:abstractNumId w:val="30"/>
  </w:num>
  <w:num w:numId="40">
    <w:abstractNumId w:val="40"/>
  </w:num>
  <w:num w:numId="41">
    <w:abstractNumId w:val="21"/>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1022"/>
    <w:rsid w:val="0015074B"/>
    <w:rsid w:val="001C61FE"/>
    <w:rsid w:val="0029639D"/>
    <w:rsid w:val="00304158"/>
    <w:rsid w:val="00326F90"/>
    <w:rsid w:val="003375D2"/>
    <w:rsid w:val="00340EF2"/>
    <w:rsid w:val="00381BFA"/>
    <w:rsid w:val="003A5A66"/>
    <w:rsid w:val="00435A3A"/>
    <w:rsid w:val="00483568"/>
    <w:rsid w:val="00560B5F"/>
    <w:rsid w:val="006D2BEE"/>
    <w:rsid w:val="007471CB"/>
    <w:rsid w:val="007E561D"/>
    <w:rsid w:val="008E3DCF"/>
    <w:rsid w:val="009E1BDF"/>
    <w:rsid w:val="00A97A76"/>
    <w:rsid w:val="00AA1D8D"/>
    <w:rsid w:val="00AF4D8D"/>
    <w:rsid w:val="00B47730"/>
    <w:rsid w:val="00BC2942"/>
    <w:rsid w:val="00C11B66"/>
    <w:rsid w:val="00CB0664"/>
    <w:rsid w:val="00D026A5"/>
    <w:rsid w:val="00D2014E"/>
    <w:rsid w:val="00D52FB8"/>
    <w:rsid w:val="00DA18B7"/>
    <w:rsid w:val="00EB29E6"/>
    <w:rsid w:val="00F3324B"/>
    <w:rsid w:val="00F45962"/>
    <w:rsid w:val="00F633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9430A4"/>
  <w14:defaultImageDpi w14:val="300"/>
  <w15:docId w15:val="{8D4CB737-5C0B-4FD4-B39C-3467B8AA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35A3A"/>
    <w:rPr>
      <w:color w:val="0000FF" w:themeColor="hyperlink"/>
      <w:u w:val="single"/>
    </w:rPr>
  </w:style>
  <w:style w:type="character" w:styleId="UnresolvedMention">
    <w:name w:val="Unresolved Mention"/>
    <w:basedOn w:val="DefaultParagraphFont"/>
    <w:uiPriority w:val="99"/>
    <w:semiHidden/>
    <w:unhideWhenUsed/>
    <w:rsid w:val="00435A3A"/>
    <w:rPr>
      <w:color w:val="605E5C"/>
      <w:shd w:val="clear" w:color="auto" w:fill="E1DFDD"/>
    </w:rPr>
  </w:style>
  <w:style w:type="paragraph" w:styleId="TOC1">
    <w:name w:val="toc 1"/>
    <w:basedOn w:val="Normal"/>
    <w:next w:val="Normal"/>
    <w:autoRedefine/>
    <w:uiPriority w:val="39"/>
    <w:unhideWhenUsed/>
    <w:rsid w:val="003375D2"/>
    <w:pPr>
      <w:spacing w:after="100"/>
    </w:pPr>
  </w:style>
  <w:style w:type="paragraph" w:styleId="TOC2">
    <w:name w:val="toc 2"/>
    <w:basedOn w:val="Normal"/>
    <w:next w:val="Normal"/>
    <w:autoRedefine/>
    <w:uiPriority w:val="39"/>
    <w:unhideWhenUsed/>
    <w:rsid w:val="003375D2"/>
    <w:pPr>
      <w:spacing w:after="100"/>
      <w:ind w:left="220"/>
    </w:pPr>
  </w:style>
  <w:style w:type="character" w:styleId="HTMLCode">
    <w:name w:val="HTML Code"/>
    <w:basedOn w:val="DefaultParagraphFont"/>
    <w:uiPriority w:val="99"/>
    <w:semiHidden/>
    <w:unhideWhenUsed/>
    <w:rsid w:val="00C11B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2798">
      <w:bodyDiv w:val="1"/>
      <w:marLeft w:val="0"/>
      <w:marRight w:val="0"/>
      <w:marTop w:val="0"/>
      <w:marBottom w:val="0"/>
      <w:divBdr>
        <w:top w:val="none" w:sz="0" w:space="0" w:color="auto"/>
        <w:left w:val="none" w:sz="0" w:space="0" w:color="auto"/>
        <w:bottom w:val="none" w:sz="0" w:space="0" w:color="auto"/>
        <w:right w:val="none" w:sz="0" w:space="0" w:color="auto"/>
      </w:divBdr>
    </w:div>
    <w:div w:id="81219417">
      <w:bodyDiv w:val="1"/>
      <w:marLeft w:val="0"/>
      <w:marRight w:val="0"/>
      <w:marTop w:val="0"/>
      <w:marBottom w:val="0"/>
      <w:divBdr>
        <w:top w:val="none" w:sz="0" w:space="0" w:color="auto"/>
        <w:left w:val="none" w:sz="0" w:space="0" w:color="auto"/>
        <w:bottom w:val="none" w:sz="0" w:space="0" w:color="auto"/>
        <w:right w:val="none" w:sz="0" w:space="0" w:color="auto"/>
      </w:divBdr>
    </w:div>
    <w:div w:id="243733966">
      <w:bodyDiv w:val="1"/>
      <w:marLeft w:val="0"/>
      <w:marRight w:val="0"/>
      <w:marTop w:val="0"/>
      <w:marBottom w:val="0"/>
      <w:divBdr>
        <w:top w:val="none" w:sz="0" w:space="0" w:color="auto"/>
        <w:left w:val="none" w:sz="0" w:space="0" w:color="auto"/>
        <w:bottom w:val="none" w:sz="0" w:space="0" w:color="auto"/>
        <w:right w:val="none" w:sz="0" w:space="0" w:color="auto"/>
      </w:divBdr>
    </w:div>
    <w:div w:id="266012945">
      <w:bodyDiv w:val="1"/>
      <w:marLeft w:val="0"/>
      <w:marRight w:val="0"/>
      <w:marTop w:val="0"/>
      <w:marBottom w:val="0"/>
      <w:divBdr>
        <w:top w:val="none" w:sz="0" w:space="0" w:color="auto"/>
        <w:left w:val="none" w:sz="0" w:space="0" w:color="auto"/>
        <w:bottom w:val="none" w:sz="0" w:space="0" w:color="auto"/>
        <w:right w:val="none" w:sz="0" w:space="0" w:color="auto"/>
      </w:divBdr>
    </w:div>
    <w:div w:id="270473221">
      <w:bodyDiv w:val="1"/>
      <w:marLeft w:val="0"/>
      <w:marRight w:val="0"/>
      <w:marTop w:val="0"/>
      <w:marBottom w:val="0"/>
      <w:divBdr>
        <w:top w:val="none" w:sz="0" w:space="0" w:color="auto"/>
        <w:left w:val="none" w:sz="0" w:space="0" w:color="auto"/>
        <w:bottom w:val="none" w:sz="0" w:space="0" w:color="auto"/>
        <w:right w:val="none" w:sz="0" w:space="0" w:color="auto"/>
      </w:divBdr>
      <w:divsChild>
        <w:div w:id="2046907800">
          <w:marLeft w:val="0"/>
          <w:marRight w:val="0"/>
          <w:marTop w:val="0"/>
          <w:marBottom w:val="0"/>
          <w:divBdr>
            <w:top w:val="none" w:sz="0" w:space="0" w:color="auto"/>
            <w:left w:val="none" w:sz="0" w:space="0" w:color="auto"/>
            <w:bottom w:val="none" w:sz="0" w:space="0" w:color="auto"/>
            <w:right w:val="none" w:sz="0" w:space="0" w:color="auto"/>
          </w:divBdr>
          <w:divsChild>
            <w:div w:id="8673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2887">
      <w:bodyDiv w:val="1"/>
      <w:marLeft w:val="0"/>
      <w:marRight w:val="0"/>
      <w:marTop w:val="0"/>
      <w:marBottom w:val="0"/>
      <w:divBdr>
        <w:top w:val="none" w:sz="0" w:space="0" w:color="auto"/>
        <w:left w:val="none" w:sz="0" w:space="0" w:color="auto"/>
        <w:bottom w:val="none" w:sz="0" w:space="0" w:color="auto"/>
        <w:right w:val="none" w:sz="0" w:space="0" w:color="auto"/>
      </w:divBdr>
      <w:divsChild>
        <w:div w:id="1648364894">
          <w:marLeft w:val="1080"/>
          <w:marRight w:val="0"/>
          <w:marTop w:val="100"/>
          <w:marBottom w:val="0"/>
          <w:divBdr>
            <w:top w:val="none" w:sz="0" w:space="0" w:color="auto"/>
            <w:left w:val="none" w:sz="0" w:space="0" w:color="auto"/>
            <w:bottom w:val="none" w:sz="0" w:space="0" w:color="auto"/>
            <w:right w:val="none" w:sz="0" w:space="0" w:color="auto"/>
          </w:divBdr>
        </w:div>
        <w:div w:id="1009215951">
          <w:marLeft w:val="1080"/>
          <w:marRight w:val="0"/>
          <w:marTop w:val="100"/>
          <w:marBottom w:val="0"/>
          <w:divBdr>
            <w:top w:val="none" w:sz="0" w:space="0" w:color="auto"/>
            <w:left w:val="none" w:sz="0" w:space="0" w:color="auto"/>
            <w:bottom w:val="none" w:sz="0" w:space="0" w:color="auto"/>
            <w:right w:val="none" w:sz="0" w:space="0" w:color="auto"/>
          </w:divBdr>
        </w:div>
        <w:div w:id="1086263704">
          <w:marLeft w:val="1080"/>
          <w:marRight w:val="0"/>
          <w:marTop w:val="100"/>
          <w:marBottom w:val="0"/>
          <w:divBdr>
            <w:top w:val="none" w:sz="0" w:space="0" w:color="auto"/>
            <w:left w:val="none" w:sz="0" w:space="0" w:color="auto"/>
            <w:bottom w:val="none" w:sz="0" w:space="0" w:color="auto"/>
            <w:right w:val="none" w:sz="0" w:space="0" w:color="auto"/>
          </w:divBdr>
        </w:div>
        <w:div w:id="1338849953">
          <w:marLeft w:val="1080"/>
          <w:marRight w:val="0"/>
          <w:marTop w:val="100"/>
          <w:marBottom w:val="0"/>
          <w:divBdr>
            <w:top w:val="none" w:sz="0" w:space="0" w:color="auto"/>
            <w:left w:val="none" w:sz="0" w:space="0" w:color="auto"/>
            <w:bottom w:val="none" w:sz="0" w:space="0" w:color="auto"/>
            <w:right w:val="none" w:sz="0" w:space="0" w:color="auto"/>
          </w:divBdr>
        </w:div>
        <w:div w:id="1845821926">
          <w:marLeft w:val="1080"/>
          <w:marRight w:val="0"/>
          <w:marTop w:val="100"/>
          <w:marBottom w:val="0"/>
          <w:divBdr>
            <w:top w:val="none" w:sz="0" w:space="0" w:color="auto"/>
            <w:left w:val="none" w:sz="0" w:space="0" w:color="auto"/>
            <w:bottom w:val="none" w:sz="0" w:space="0" w:color="auto"/>
            <w:right w:val="none" w:sz="0" w:space="0" w:color="auto"/>
          </w:divBdr>
        </w:div>
        <w:div w:id="233442238">
          <w:marLeft w:val="1080"/>
          <w:marRight w:val="0"/>
          <w:marTop w:val="100"/>
          <w:marBottom w:val="0"/>
          <w:divBdr>
            <w:top w:val="none" w:sz="0" w:space="0" w:color="auto"/>
            <w:left w:val="none" w:sz="0" w:space="0" w:color="auto"/>
            <w:bottom w:val="none" w:sz="0" w:space="0" w:color="auto"/>
            <w:right w:val="none" w:sz="0" w:space="0" w:color="auto"/>
          </w:divBdr>
        </w:div>
      </w:divsChild>
    </w:div>
    <w:div w:id="471675338">
      <w:bodyDiv w:val="1"/>
      <w:marLeft w:val="0"/>
      <w:marRight w:val="0"/>
      <w:marTop w:val="0"/>
      <w:marBottom w:val="0"/>
      <w:divBdr>
        <w:top w:val="none" w:sz="0" w:space="0" w:color="auto"/>
        <w:left w:val="none" w:sz="0" w:space="0" w:color="auto"/>
        <w:bottom w:val="none" w:sz="0" w:space="0" w:color="auto"/>
        <w:right w:val="none" w:sz="0" w:space="0" w:color="auto"/>
      </w:divBdr>
    </w:div>
    <w:div w:id="484398464">
      <w:bodyDiv w:val="1"/>
      <w:marLeft w:val="0"/>
      <w:marRight w:val="0"/>
      <w:marTop w:val="0"/>
      <w:marBottom w:val="0"/>
      <w:divBdr>
        <w:top w:val="none" w:sz="0" w:space="0" w:color="auto"/>
        <w:left w:val="none" w:sz="0" w:space="0" w:color="auto"/>
        <w:bottom w:val="none" w:sz="0" w:space="0" w:color="auto"/>
        <w:right w:val="none" w:sz="0" w:space="0" w:color="auto"/>
      </w:divBdr>
      <w:divsChild>
        <w:div w:id="639922438">
          <w:marLeft w:val="0"/>
          <w:marRight w:val="0"/>
          <w:marTop w:val="0"/>
          <w:marBottom w:val="0"/>
          <w:divBdr>
            <w:top w:val="none" w:sz="0" w:space="0" w:color="auto"/>
            <w:left w:val="none" w:sz="0" w:space="0" w:color="auto"/>
            <w:bottom w:val="none" w:sz="0" w:space="0" w:color="auto"/>
            <w:right w:val="none" w:sz="0" w:space="0" w:color="auto"/>
          </w:divBdr>
          <w:divsChild>
            <w:div w:id="1860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1936">
      <w:bodyDiv w:val="1"/>
      <w:marLeft w:val="0"/>
      <w:marRight w:val="0"/>
      <w:marTop w:val="0"/>
      <w:marBottom w:val="0"/>
      <w:divBdr>
        <w:top w:val="none" w:sz="0" w:space="0" w:color="auto"/>
        <w:left w:val="none" w:sz="0" w:space="0" w:color="auto"/>
        <w:bottom w:val="none" w:sz="0" w:space="0" w:color="auto"/>
        <w:right w:val="none" w:sz="0" w:space="0" w:color="auto"/>
      </w:divBdr>
    </w:div>
    <w:div w:id="678430752">
      <w:bodyDiv w:val="1"/>
      <w:marLeft w:val="0"/>
      <w:marRight w:val="0"/>
      <w:marTop w:val="0"/>
      <w:marBottom w:val="0"/>
      <w:divBdr>
        <w:top w:val="none" w:sz="0" w:space="0" w:color="auto"/>
        <w:left w:val="none" w:sz="0" w:space="0" w:color="auto"/>
        <w:bottom w:val="none" w:sz="0" w:space="0" w:color="auto"/>
        <w:right w:val="none" w:sz="0" w:space="0" w:color="auto"/>
      </w:divBdr>
    </w:div>
    <w:div w:id="699742728">
      <w:bodyDiv w:val="1"/>
      <w:marLeft w:val="0"/>
      <w:marRight w:val="0"/>
      <w:marTop w:val="0"/>
      <w:marBottom w:val="0"/>
      <w:divBdr>
        <w:top w:val="none" w:sz="0" w:space="0" w:color="auto"/>
        <w:left w:val="none" w:sz="0" w:space="0" w:color="auto"/>
        <w:bottom w:val="none" w:sz="0" w:space="0" w:color="auto"/>
        <w:right w:val="none" w:sz="0" w:space="0" w:color="auto"/>
      </w:divBdr>
    </w:div>
    <w:div w:id="770782564">
      <w:bodyDiv w:val="1"/>
      <w:marLeft w:val="0"/>
      <w:marRight w:val="0"/>
      <w:marTop w:val="0"/>
      <w:marBottom w:val="0"/>
      <w:divBdr>
        <w:top w:val="none" w:sz="0" w:space="0" w:color="auto"/>
        <w:left w:val="none" w:sz="0" w:space="0" w:color="auto"/>
        <w:bottom w:val="none" w:sz="0" w:space="0" w:color="auto"/>
        <w:right w:val="none" w:sz="0" w:space="0" w:color="auto"/>
      </w:divBdr>
    </w:div>
    <w:div w:id="889459808">
      <w:bodyDiv w:val="1"/>
      <w:marLeft w:val="0"/>
      <w:marRight w:val="0"/>
      <w:marTop w:val="0"/>
      <w:marBottom w:val="0"/>
      <w:divBdr>
        <w:top w:val="none" w:sz="0" w:space="0" w:color="auto"/>
        <w:left w:val="none" w:sz="0" w:space="0" w:color="auto"/>
        <w:bottom w:val="none" w:sz="0" w:space="0" w:color="auto"/>
        <w:right w:val="none" w:sz="0" w:space="0" w:color="auto"/>
      </w:divBdr>
    </w:div>
    <w:div w:id="1004866723">
      <w:bodyDiv w:val="1"/>
      <w:marLeft w:val="0"/>
      <w:marRight w:val="0"/>
      <w:marTop w:val="0"/>
      <w:marBottom w:val="0"/>
      <w:divBdr>
        <w:top w:val="none" w:sz="0" w:space="0" w:color="auto"/>
        <w:left w:val="none" w:sz="0" w:space="0" w:color="auto"/>
        <w:bottom w:val="none" w:sz="0" w:space="0" w:color="auto"/>
        <w:right w:val="none" w:sz="0" w:space="0" w:color="auto"/>
      </w:divBdr>
    </w:div>
    <w:div w:id="1034116188">
      <w:bodyDiv w:val="1"/>
      <w:marLeft w:val="0"/>
      <w:marRight w:val="0"/>
      <w:marTop w:val="0"/>
      <w:marBottom w:val="0"/>
      <w:divBdr>
        <w:top w:val="none" w:sz="0" w:space="0" w:color="auto"/>
        <w:left w:val="none" w:sz="0" w:space="0" w:color="auto"/>
        <w:bottom w:val="none" w:sz="0" w:space="0" w:color="auto"/>
        <w:right w:val="none" w:sz="0" w:space="0" w:color="auto"/>
      </w:divBdr>
    </w:div>
    <w:div w:id="1037779871">
      <w:bodyDiv w:val="1"/>
      <w:marLeft w:val="0"/>
      <w:marRight w:val="0"/>
      <w:marTop w:val="0"/>
      <w:marBottom w:val="0"/>
      <w:divBdr>
        <w:top w:val="none" w:sz="0" w:space="0" w:color="auto"/>
        <w:left w:val="none" w:sz="0" w:space="0" w:color="auto"/>
        <w:bottom w:val="none" w:sz="0" w:space="0" w:color="auto"/>
        <w:right w:val="none" w:sz="0" w:space="0" w:color="auto"/>
      </w:divBdr>
    </w:div>
    <w:div w:id="1047028942">
      <w:bodyDiv w:val="1"/>
      <w:marLeft w:val="0"/>
      <w:marRight w:val="0"/>
      <w:marTop w:val="0"/>
      <w:marBottom w:val="0"/>
      <w:divBdr>
        <w:top w:val="none" w:sz="0" w:space="0" w:color="auto"/>
        <w:left w:val="none" w:sz="0" w:space="0" w:color="auto"/>
        <w:bottom w:val="none" w:sz="0" w:space="0" w:color="auto"/>
        <w:right w:val="none" w:sz="0" w:space="0" w:color="auto"/>
      </w:divBdr>
    </w:div>
    <w:div w:id="1149402145">
      <w:bodyDiv w:val="1"/>
      <w:marLeft w:val="0"/>
      <w:marRight w:val="0"/>
      <w:marTop w:val="0"/>
      <w:marBottom w:val="0"/>
      <w:divBdr>
        <w:top w:val="none" w:sz="0" w:space="0" w:color="auto"/>
        <w:left w:val="none" w:sz="0" w:space="0" w:color="auto"/>
        <w:bottom w:val="none" w:sz="0" w:space="0" w:color="auto"/>
        <w:right w:val="none" w:sz="0" w:space="0" w:color="auto"/>
      </w:divBdr>
    </w:div>
    <w:div w:id="1402485418">
      <w:bodyDiv w:val="1"/>
      <w:marLeft w:val="0"/>
      <w:marRight w:val="0"/>
      <w:marTop w:val="0"/>
      <w:marBottom w:val="0"/>
      <w:divBdr>
        <w:top w:val="none" w:sz="0" w:space="0" w:color="auto"/>
        <w:left w:val="none" w:sz="0" w:space="0" w:color="auto"/>
        <w:bottom w:val="none" w:sz="0" w:space="0" w:color="auto"/>
        <w:right w:val="none" w:sz="0" w:space="0" w:color="auto"/>
      </w:divBdr>
    </w:div>
    <w:div w:id="1503427731">
      <w:bodyDiv w:val="1"/>
      <w:marLeft w:val="0"/>
      <w:marRight w:val="0"/>
      <w:marTop w:val="0"/>
      <w:marBottom w:val="0"/>
      <w:divBdr>
        <w:top w:val="none" w:sz="0" w:space="0" w:color="auto"/>
        <w:left w:val="none" w:sz="0" w:space="0" w:color="auto"/>
        <w:bottom w:val="none" w:sz="0" w:space="0" w:color="auto"/>
        <w:right w:val="none" w:sz="0" w:space="0" w:color="auto"/>
      </w:divBdr>
    </w:div>
    <w:div w:id="1547836845">
      <w:bodyDiv w:val="1"/>
      <w:marLeft w:val="0"/>
      <w:marRight w:val="0"/>
      <w:marTop w:val="0"/>
      <w:marBottom w:val="0"/>
      <w:divBdr>
        <w:top w:val="none" w:sz="0" w:space="0" w:color="auto"/>
        <w:left w:val="none" w:sz="0" w:space="0" w:color="auto"/>
        <w:bottom w:val="none" w:sz="0" w:space="0" w:color="auto"/>
        <w:right w:val="none" w:sz="0" w:space="0" w:color="auto"/>
      </w:divBdr>
    </w:div>
    <w:div w:id="1558786389">
      <w:bodyDiv w:val="1"/>
      <w:marLeft w:val="0"/>
      <w:marRight w:val="0"/>
      <w:marTop w:val="0"/>
      <w:marBottom w:val="0"/>
      <w:divBdr>
        <w:top w:val="none" w:sz="0" w:space="0" w:color="auto"/>
        <w:left w:val="none" w:sz="0" w:space="0" w:color="auto"/>
        <w:bottom w:val="none" w:sz="0" w:space="0" w:color="auto"/>
        <w:right w:val="none" w:sz="0" w:space="0" w:color="auto"/>
      </w:divBdr>
    </w:div>
    <w:div w:id="1566645052">
      <w:bodyDiv w:val="1"/>
      <w:marLeft w:val="0"/>
      <w:marRight w:val="0"/>
      <w:marTop w:val="0"/>
      <w:marBottom w:val="0"/>
      <w:divBdr>
        <w:top w:val="none" w:sz="0" w:space="0" w:color="auto"/>
        <w:left w:val="none" w:sz="0" w:space="0" w:color="auto"/>
        <w:bottom w:val="none" w:sz="0" w:space="0" w:color="auto"/>
        <w:right w:val="none" w:sz="0" w:space="0" w:color="auto"/>
      </w:divBdr>
    </w:div>
    <w:div w:id="1569917552">
      <w:bodyDiv w:val="1"/>
      <w:marLeft w:val="0"/>
      <w:marRight w:val="0"/>
      <w:marTop w:val="0"/>
      <w:marBottom w:val="0"/>
      <w:divBdr>
        <w:top w:val="none" w:sz="0" w:space="0" w:color="auto"/>
        <w:left w:val="none" w:sz="0" w:space="0" w:color="auto"/>
        <w:bottom w:val="none" w:sz="0" w:space="0" w:color="auto"/>
        <w:right w:val="none" w:sz="0" w:space="0" w:color="auto"/>
      </w:divBdr>
    </w:div>
    <w:div w:id="1609390616">
      <w:bodyDiv w:val="1"/>
      <w:marLeft w:val="0"/>
      <w:marRight w:val="0"/>
      <w:marTop w:val="0"/>
      <w:marBottom w:val="0"/>
      <w:divBdr>
        <w:top w:val="none" w:sz="0" w:space="0" w:color="auto"/>
        <w:left w:val="none" w:sz="0" w:space="0" w:color="auto"/>
        <w:bottom w:val="none" w:sz="0" w:space="0" w:color="auto"/>
        <w:right w:val="none" w:sz="0" w:space="0" w:color="auto"/>
      </w:divBdr>
    </w:div>
    <w:div w:id="1638684834">
      <w:bodyDiv w:val="1"/>
      <w:marLeft w:val="0"/>
      <w:marRight w:val="0"/>
      <w:marTop w:val="0"/>
      <w:marBottom w:val="0"/>
      <w:divBdr>
        <w:top w:val="none" w:sz="0" w:space="0" w:color="auto"/>
        <w:left w:val="none" w:sz="0" w:space="0" w:color="auto"/>
        <w:bottom w:val="none" w:sz="0" w:space="0" w:color="auto"/>
        <w:right w:val="none" w:sz="0" w:space="0" w:color="auto"/>
      </w:divBdr>
    </w:div>
    <w:div w:id="1712804483">
      <w:bodyDiv w:val="1"/>
      <w:marLeft w:val="0"/>
      <w:marRight w:val="0"/>
      <w:marTop w:val="0"/>
      <w:marBottom w:val="0"/>
      <w:divBdr>
        <w:top w:val="none" w:sz="0" w:space="0" w:color="auto"/>
        <w:left w:val="none" w:sz="0" w:space="0" w:color="auto"/>
        <w:bottom w:val="none" w:sz="0" w:space="0" w:color="auto"/>
        <w:right w:val="none" w:sz="0" w:space="0" w:color="auto"/>
      </w:divBdr>
    </w:div>
    <w:div w:id="1729568325">
      <w:bodyDiv w:val="1"/>
      <w:marLeft w:val="0"/>
      <w:marRight w:val="0"/>
      <w:marTop w:val="0"/>
      <w:marBottom w:val="0"/>
      <w:divBdr>
        <w:top w:val="none" w:sz="0" w:space="0" w:color="auto"/>
        <w:left w:val="none" w:sz="0" w:space="0" w:color="auto"/>
        <w:bottom w:val="none" w:sz="0" w:space="0" w:color="auto"/>
        <w:right w:val="none" w:sz="0" w:space="0" w:color="auto"/>
      </w:divBdr>
    </w:div>
    <w:div w:id="1752585267">
      <w:bodyDiv w:val="1"/>
      <w:marLeft w:val="0"/>
      <w:marRight w:val="0"/>
      <w:marTop w:val="0"/>
      <w:marBottom w:val="0"/>
      <w:divBdr>
        <w:top w:val="none" w:sz="0" w:space="0" w:color="auto"/>
        <w:left w:val="none" w:sz="0" w:space="0" w:color="auto"/>
        <w:bottom w:val="none" w:sz="0" w:space="0" w:color="auto"/>
        <w:right w:val="none" w:sz="0" w:space="0" w:color="auto"/>
      </w:divBdr>
    </w:div>
    <w:div w:id="1853496747">
      <w:bodyDiv w:val="1"/>
      <w:marLeft w:val="0"/>
      <w:marRight w:val="0"/>
      <w:marTop w:val="0"/>
      <w:marBottom w:val="0"/>
      <w:divBdr>
        <w:top w:val="none" w:sz="0" w:space="0" w:color="auto"/>
        <w:left w:val="none" w:sz="0" w:space="0" w:color="auto"/>
        <w:bottom w:val="none" w:sz="0" w:space="0" w:color="auto"/>
        <w:right w:val="none" w:sz="0" w:space="0" w:color="auto"/>
      </w:divBdr>
    </w:div>
    <w:div w:id="1884056388">
      <w:bodyDiv w:val="1"/>
      <w:marLeft w:val="0"/>
      <w:marRight w:val="0"/>
      <w:marTop w:val="0"/>
      <w:marBottom w:val="0"/>
      <w:divBdr>
        <w:top w:val="none" w:sz="0" w:space="0" w:color="auto"/>
        <w:left w:val="none" w:sz="0" w:space="0" w:color="auto"/>
        <w:bottom w:val="none" w:sz="0" w:space="0" w:color="auto"/>
        <w:right w:val="none" w:sz="0" w:space="0" w:color="auto"/>
      </w:divBdr>
      <w:divsChild>
        <w:div w:id="2080011649">
          <w:marLeft w:val="0"/>
          <w:marRight w:val="0"/>
          <w:marTop w:val="0"/>
          <w:marBottom w:val="0"/>
          <w:divBdr>
            <w:top w:val="none" w:sz="0" w:space="0" w:color="auto"/>
            <w:left w:val="none" w:sz="0" w:space="0" w:color="auto"/>
            <w:bottom w:val="none" w:sz="0" w:space="0" w:color="auto"/>
            <w:right w:val="none" w:sz="0" w:space="0" w:color="auto"/>
          </w:divBdr>
        </w:div>
      </w:divsChild>
    </w:div>
    <w:div w:id="1908999558">
      <w:bodyDiv w:val="1"/>
      <w:marLeft w:val="0"/>
      <w:marRight w:val="0"/>
      <w:marTop w:val="0"/>
      <w:marBottom w:val="0"/>
      <w:divBdr>
        <w:top w:val="none" w:sz="0" w:space="0" w:color="auto"/>
        <w:left w:val="none" w:sz="0" w:space="0" w:color="auto"/>
        <w:bottom w:val="none" w:sz="0" w:space="0" w:color="auto"/>
        <w:right w:val="none" w:sz="0" w:space="0" w:color="auto"/>
      </w:divBdr>
    </w:div>
    <w:div w:id="1939680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shraj195/Stock_Analysis_Z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ashraj195/Stock_Analysis_ZD" TargetMode="External"/><Relationship Id="rId5" Type="http://schemas.openxmlformats.org/officeDocument/2006/relationships/webSettings" Target="webSettings.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AA896-8AD0-46CD-947D-4D641195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2025-05-14T05:01:00Z</dcterms:created>
  <dcterms:modified xsi:type="dcterms:W3CDTF">2025-05-14T05:01:00Z</dcterms:modified>
  <cp:category/>
</cp:coreProperties>
</file>